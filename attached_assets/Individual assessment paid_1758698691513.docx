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4BB599" w14:textId="77777777" w:rsidR="004F661F" w:rsidRDefault="00845B98">
      <w:pPr>
        <w:pStyle w:val="Heading1"/>
      </w:pPr>
      <w:r>
        <w:t>Paid Individual Assessment – Master Document</w:t>
      </w:r>
    </w:p>
    <w:p w14:paraId="6D88923B" w14:textId="77777777" w:rsidR="008A0676" w:rsidRDefault="008A0676" w:rsidP="008A0676"/>
    <w:p w14:paraId="40D29DA7" w14:textId="77777777" w:rsidR="008A0676" w:rsidRDefault="008A0676" w:rsidP="008A0676">
      <w:pPr>
        <w:pStyle w:val="Heading2"/>
      </w:pPr>
      <w:r>
        <w:t>8. Full Question Set (60 Items)</w:t>
      </w:r>
    </w:p>
    <w:p w14:paraId="41A64C68" w14:textId="77777777" w:rsidR="00815CFA" w:rsidRPr="00815CFA" w:rsidRDefault="00815CFA" w:rsidP="00815CFA">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815CFA">
        <w:rPr>
          <w:rFonts w:ascii="Times New Roman" w:eastAsia="Times New Roman" w:hAnsi="Times New Roman" w:cs="Times New Roman"/>
          <w:b/>
          <w:bCs/>
          <w:kern w:val="36"/>
          <w:sz w:val="48"/>
          <w:szCs w:val="48"/>
        </w:rPr>
        <w:t>aid Individual Assessment – Question Set (60 Items)</w:t>
      </w:r>
    </w:p>
    <w:p w14:paraId="23CE1942"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8FADDE">
          <v:rect id="_x0000_i1025" style="width:0;height:1.5pt" o:hralign="center" o:hrstd="t" o:hr="t" fillcolor="#a0a0a0" stroked="f"/>
        </w:pict>
      </w:r>
    </w:p>
    <w:p w14:paraId="34ABCCE6"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Perfectionist Achiever (6 items)</w:t>
      </w:r>
    </w:p>
    <w:p w14:paraId="3DE057D1"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often recheck or redo my work to make sure it’s flawless.</w:t>
      </w:r>
    </w:p>
    <w:p w14:paraId="6295B29B"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feel uncomfortable sharing work unless I’ve refined it several times.</w:t>
      </w:r>
    </w:p>
    <w:p w14:paraId="23F1E1AA"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hesitate to submit work because I feel it could always be improved.</w:t>
      </w:r>
    </w:p>
    <w:p w14:paraId="116B0C2E"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I finish a task, I tend to notice:</w:t>
      </w:r>
    </w:p>
    <w:p w14:paraId="52BEF6E2"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What could still be improved</w:t>
      </w:r>
    </w:p>
    <w:p w14:paraId="03122275"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The mistakes I avoided</w:t>
      </w:r>
    </w:p>
    <w:p w14:paraId="69C09A9F"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The parts that went well </w:t>
      </w:r>
      <w:r w:rsidRPr="00815CFA">
        <w:rPr>
          <w:rFonts w:ascii="Times New Roman" w:eastAsia="Times New Roman" w:hAnsi="Times New Roman" w:cs="Times New Roman"/>
          <w:i/>
          <w:iCs/>
          <w:sz w:val="24"/>
          <w:szCs w:val="24"/>
        </w:rPr>
        <w:t>(Key: A, B)</w:t>
      </w:r>
    </w:p>
    <w:p w14:paraId="1CF8C7D8"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After a success, my first thought is:</w:t>
      </w:r>
    </w:p>
    <w:p w14:paraId="0F175A2D"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Relief that I didn’t mess up</w:t>
      </w:r>
    </w:p>
    <w:p w14:paraId="0DEB2660"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Pride in doing everything right</w:t>
      </w:r>
    </w:p>
    <w:p w14:paraId="112BE2EE"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Excitement for the next challenge </w:t>
      </w:r>
      <w:r w:rsidRPr="00815CFA">
        <w:rPr>
          <w:rFonts w:ascii="Times New Roman" w:eastAsia="Times New Roman" w:hAnsi="Times New Roman" w:cs="Times New Roman"/>
          <w:i/>
          <w:iCs/>
          <w:sz w:val="24"/>
          <w:szCs w:val="24"/>
        </w:rPr>
        <w:t>(Key: A, B)</w:t>
      </w:r>
    </w:p>
    <w:p w14:paraId="5BAD84D3" w14:textId="77777777" w:rsidR="00815CFA" w:rsidRPr="00815CFA" w:rsidRDefault="00815CFA" w:rsidP="00815CFA">
      <w:pPr>
        <w:numPr>
          <w:ilvl w:val="0"/>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2ACD6D9E"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refine my work until it’s perfect.” (Perfectionist)</w:t>
      </w:r>
    </w:p>
    <w:p w14:paraId="25F30D82"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wait until the last minute to begin.” (Avoider)</w:t>
      </w:r>
    </w:p>
    <w:p w14:paraId="7859F629"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to help others even if I’m behind.” (Helper)</w:t>
      </w:r>
    </w:p>
    <w:p w14:paraId="2E457D1B" w14:textId="77777777" w:rsidR="00815CFA" w:rsidRPr="00815CFA" w:rsidRDefault="00815CFA" w:rsidP="00815CFA">
      <w:pPr>
        <w:numPr>
          <w:ilvl w:val="1"/>
          <w:numId w:val="1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like to keep my work steady and familiar.” (Comfort Zoner)</w:t>
      </w:r>
    </w:p>
    <w:p w14:paraId="3ADD322D"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80DE641">
          <v:rect id="_x0000_i1026" style="width:0;height:1.5pt" o:hralign="center" o:hrstd="t" o:hr="t" fillcolor="#a0a0a0" stroked="f"/>
        </w:pict>
      </w:r>
    </w:p>
    <w:p w14:paraId="52DAB91F"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Helper / Over-Giver (6 items)</w:t>
      </w:r>
    </w:p>
    <w:p w14:paraId="2BFCACC2" w14:textId="77777777" w:rsidR="00815CFA" w:rsidRPr="00815CFA" w:rsidRDefault="00815CFA" w:rsidP="00815C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often take on extra responsibilities to support others, even when I’m busy.</w:t>
      </w:r>
    </w:p>
    <w:p w14:paraId="177C67CB" w14:textId="77777777" w:rsidR="00815CFA" w:rsidRPr="00815CFA" w:rsidRDefault="00815CFA" w:rsidP="00815C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struggle to say no when someone asks for help.</w:t>
      </w:r>
    </w:p>
    <w:p w14:paraId="1AA69E01" w14:textId="77777777" w:rsidR="00815CFA" w:rsidRPr="00815CFA" w:rsidRDefault="00815CFA" w:rsidP="00815C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I see someone struggling, I usually:</w:t>
      </w:r>
    </w:p>
    <w:p w14:paraId="05085C3E" w14:textId="77777777" w:rsidR="00815CFA" w:rsidRPr="00815CFA" w:rsidRDefault="00815CFA" w:rsidP="00815CF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Step in to help immediately</w:t>
      </w:r>
    </w:p>
    <w:p w14:paraId="2CC75BC4" w14:textId="77777777" w:rsidR="00815CFA" w:rsidRPr="00815CFA" w:rsidRDefault="00815CFA" w:rsidP="00815CF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Offer if they ask</w:t>
      </w:r>
    </w:p>
    <w:p w14:paraId="77182C3E" w14:textId="77777777" w:rsidR="00815CFA" w:rsidRPr="00815CFA" w:rsidRDefault="00815CFA" w:rsidP="00815CFA">
      <w:pPr>
        <w:numPr>
          <w:ilvl w:val="1"/>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Focus on my own tasks </w:t>
      </w:r>
      <w:r w:rsidRPr="00815CFA">
        <w:rPr>
          <w:rFonts w:ascii="Times New Roman" w:eastAsia="Times New Roman" w:hAnsi="Times New Roman" w:cs="Times New Roman"/>
          <w:i/>
          <w:iCs/>
          <w:sz w:val="24"/>
          <w:szCs w:val="24"/>
        </w:rPr>
        <w:t>(Key: A)</w:t>
      </w:r>
    </w:p>
    <w:p w14:paraId="75662FA5" w14:textId="77777777" w:rsidR="00815CFA" w:rsidRPr="00815CFA" w:rsidRDefault="00815CFA" w:rsidP="00815CFA">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In group projects, I tend to:</w:t>
      </w:r>
    </w:p>
    <w:p w14:paraId="6C3EC726" w14:textId="77777777" w:rsidR="00815CFA" w:rsidRPr="00815CFA" w:rsidRDefault="00815CFA" w:rsidP="00815C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lastRenderedPageBreak/>
        <w:t>(A) Take care of the hardest tasks to ease the load</w:t>
      </w:r>
    </w:p>
    <w:p w14:paraId="3F6AE089" w14:textId="77777777" w:rsidR="00815CFA" w:rsidRPr="00815CFA" w:rsidRDefault="00815CFA" w:rsidP="00815C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Focus only on my assigned part</w:t>
      </w:r>
    </w:p>
    <w:p w14:paraId="0234B89F" w14:textId="77777777" w:rsidR="00815CFA" w:rsidRPr="00815CFA" w:rsidRDefault="00815CFA" w:rsidP="00815CFA">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Delegate tasks clearly </w:t>
      </w:r>
      <w:r w:rsidRPr="00815CFA">
        <w:rPr>
          <w:rFonts w:ascii="Times New Roman" w:eastAsia="Times New Roman" w:hAnsi="Times New Roman" w:cs="Times New Roman"/>
          <w:i/>
          <w:iCs/>
          <w:sz w:val="24"/>
          <w:szCs w:val="24"/>
        </w:rPr>
        <w:t>(Key: A)</w:t>
      </w:r>
    </w:p>
    <w:p w14:paraId="3B9B5EDD" w14:textId="77777777" w:rsidR="00815CFA" w:rsidRPr="00815CFA" w:rsidRDefault="00815CFA" w:rsidP="00815CFA">
      <w:pPr>
        <w:numPr>
          <w:ilvl w:val="0"/>
          <w:numId w:val="2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I’m behind on my own tasks and someone asks for help, I usually:</w:t>
      </w:r>
    </w:p>
    <w:p w14:paraId="5293197B" w14:textId="77777777" w:rsidR="00815CFA" w:rsidRPr="00815CFA" w:rsidRDefault="00815CFA" w:rsidP="00815C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Help them anyway</w:t>
      </w:r>
    </w:p>
    <w:p w14:paraId="70456251" w14:textId="77777777" w:rsidR="00815CFA" w:rsidRPr="00815CFA" w:rsidRDefault="00815CFA" w:rsidP="00815C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Say no and explain</w:t>
      </w:r>
    </w:p>
    <w:p w14:paraId="30D9A713" w14:textId="77777777" w:rsidR="00815CFA" w:rsidRPr="00815CFA" w:rsidRDefault="00815CFA" w:rsidP="00815CFA">
      <w:pPr>
        <w:numPr>
          <w:ilvl w:val="0"/>
          <w:numId w:val="2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Offer later when I’m free </w:t>
      </w:r>
      <w:r w:rsidRPr="00815CFA">
        <w:rPr>
          <w:rFonts w:ascii="Times New Roman" w:eastAsia="Times New Roman" w:hAnsi="Times New Roman" w:cs="Times New Roman"/>
          <w:i/>
          <w:iCs/>
          <w:sz w:val="24"/>
          <w:szCs w:val="24"/>
        </w:rPr>
        <w:t>(Key: A)</w:t>
      </w:r>
    </w:p>
    <w:p w14:paraId="28EB623D" w14:textId="77777777" w:rsidR="00815CFA" w:rsidRPr="00815CFA" w:rsidRDefault="00815CFA" w:rsidP="00815CFA">
      <w:pPr>
        <w:numPr>
          <w:ilvl w:val="0"/>
          <w:numId w:val="2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69248BEF" w14:textId="77777777" w:rsidR="00815CFA" w:rsidRPr="00815CFA" w:rsidRDefault="00815CFA" w:rsidP="00815C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sacrifice my priorities to support others.” (Helper)</w:t>
      </w:r>
    </w:p>
    <w:p w14:paraId="3A193E7E" w14:textId="77777777" w:rsidR="00815CFA" w:rsidRPr="00815CFA" w:rsidRDefault="00815CFA" w:rsidP="00815C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push until my view is accepted.” (Over-Controller)</w:t>
      </w:r>
    </w:p>
    <w:p w14:paraId="757F4C79" w14:textId="77777777" w:rsidR="00815CFA" w:rsidRPr="00815CFA" w:rsidRDefault="00815CFA" w:rsidP="00815C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avoid high-stakes tasks if I’m not ready.” (Avoider)</w:t>
      </w:r>
    </w:p>
    <w:p w14:paraId="2FA5C2F5" w14:textId="77777777" w:rsidR="00815CFA" w:rsidRPr="00815CFA" w:rsidRDefault="00815CFA" w:rsidP="00815CFA">
      <w:pPr>
        <w:numPr>
          <w:ilvl w:val="0"/>
          <w:numId w:val="2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safety and routine.” (Comfort Zoner)</w:t>
      </w:r>
    </w:p>
    <w:p w14:paraId="0534F45E"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4725D5">
          <v:rect id="_x0000_i1027" style="width:0;height:1.5pt" o:hralign="center" o:hrstd="t" o:hr="t" fillcolor="#a0a0a0" stroked="f"/>
        </w:pict>
      </w:r>
    </w:p>
    <w:p w14:paraId="5B8F78F0"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Avoider (6 items)</w:t>
      </w:r>
    </w:p>
    <w:p w14:paraId="2A1F7145" w14:textId="77777777" w:rsidR="00815CFA" w:rsidRPr="00815CFA" w:rsidRDefault="00815CFA" w:rsidP="00815C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delay starting tasks that feel uncomfortable or uncertain.</w:t>
      </w:r>
    </w:p>
    <w:p w14:paraId="134934FE" w14:textId="77777777" w:rsidR="00815CFA" w:rsidRPr="00815CFA" w:rsidRDefault="00815CFA" w:rsidP="00815C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sometimes wait until deadlines force me to act.</w:t>
      </w:r>
    </w:p>
    <w:p w14:paraId="7A82AE57" w14:textId="77777777" w:rsidR="00815CFA" w:rsidRPr="00815CFA" w:rsidRDefault="00815CFA" w:rsidP="00815C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sometimes distract myself with busywork instead of tackling what really matters.</w:t>
      </w:r>
    </w:p>
    <w:p w14:paraId="0267370C" w14:textId="77777777" w:rsidR="00815CFA" w:rsidRPr="00815CFA" w:rsidRDefault="00815CFA" w:rsidP="00815CFA">
      <w:pPr>
        <w:numPr>
          <w:ilvl w:val="0"/>
          <w:numId w:val="2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facing a new challenge, I usually think:</w:t>
      </w:r>
    </w:p>
    <w:p w14:paraId="4CB76927" w14:textId="77777777" w:rsidR="00815CFA" w:rsidRPr="00815CFA" w:rsidRDefault="00815CFA" w:rsidP="00815C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What if I fail</w:t>
      </w:r>
    </w:p>
    <w:p w14:paraId="3349D3F0" w14:textId="77777777" w:rsidR="00815CFA" w:rsidRPr="00815CFA" w:rsidRDefault="00815CFA" w:rsidP="00815C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How could this go wrong</w:t>
      </w:r>
    </w:p>
    <w:p w14:paraId="325475B4" w14:textId="77777777" w:rsidR="00815CFA" w:rsidRPr="00815CFA" w:rsidRDefault="00815CFA" w:rsidP="00815CFA">
      <w:pPr>
        <w:numPr>
          <w:ilvl w:val="0"/>
          <w:numId w:val="2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What’s the first step forward </w:t>
      </w:r>
      <w:r w:rsidRPr="00815CFA">
        <w:rPr>
          <w:rFonts w:ascii="Times New Roman" w:eastAsia="Times New Roman" w:hAnsi="Times New Roman" w:cs="Times New Roman"/>
          <w:i/>
          <w:iCs/>
          <w:sz w:val="24"/>
          <w:szCs w:val="24"/>
        </w:rPr>
        <w:t>(Key: A, B)</w:t>
      </w:r>
    </w:p>
    <w:p w14:paraId="6D345A39" w14:textId="77777777" w:rsidR="00815CFA" w:rsidRPr="00815CFA" w:rsidRDefault="00815CFA" w:rsidP="00815CFA">
      <w:pPr>
        <w:numPr>
          <w:ilvl w:val="0"/>
          <w:numId w:val="2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I have free time, I tend to:</w:t>
      </w:r>
    </w:p>
    <w:p w14:paraId="0C7622C3" w14:textId="77777777" w:rsidR="00815CFA" w:rsidRPr="00815CFA" w:rsidRDefault="00815CFA" w:rsidP="00815C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Distract myself with smaller, easier tasks</w:t>
      </w:r>
    </w:p>
    <w:p w14:paraId="2B20559A" w14:textId="77777777" w:rsidR="00815CFA" w:rsidRPr="00815CFA" w:rsidRDefault="00815CFA" w:rsidP="00815C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Tackle the big priorities</w:t>
      </w:r>
    </w:p>
    <w:p w14:paraId="1280C8B8" w14:textId="77777777" w:rsidR="00815CFA" w:rsidRPr="00815CFA" w:rsidRDefault="00815CFA" w:rsidP="00815CFA">
      <w:pPr>
        <w:numPr>
          <w:ilvl w:val="0"/>
          <w:numId w:val="2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Plan, but never start </w:t>
      </w:r>
      <w:r w:rsidRPr="00815CFA">
        <w:rPr>
          <w:rFonts w:ascii="Times New Roman" w:eastAsia="Times New Roman" w:hAnsi="Times New Roman" w:cs="Times New Roman"/>
          <w:i/>
          <w:iCs/>
          <w:sz w:val="24"/>
          <w:szCs w:val="24"/>
        </w:rPr>
        <w:t>(Key: A, C)</w:t>
      </w:r>
    </w:p>
    <w:p w14:paraId="71A0F12A" w14:textId="77777777" w:rsidR="00815CFA" w:rsidRPr="00815CFA" w:rsidRDefault="00815CFA" w:rsidP="00815CFA">
      <w:pPr>
        <w:numPr>
          <w:ilvl w:val="0"/>
          <w:numId w:val="2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4650CC8C" w14:textId="77777777" w:rsidR="00815CFA" w:rsidRPr="00815CFA" w:rsidRDefault="00815CFA" w:rsidP="00815C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procrastinate on tasks that feel heavy.” (Avoider)</w:t>
      </w:r>
    </w:p>
    <w:p w14:paraId="24C3ED1B" w14:textId="77777777" w:rsidR="00815CFA" w:rsidRPr="00815CFA" w:rsidRDefault="00815CFA" w:rsidP="00815C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double-check everything before moving forward.” (Cautious Evaluator)</w:t>
      </w:r>
    </w:p>
    <w:p w14:paraId="0B6BDAE9" w14:textId="77777777" w:rsidR="00815CFA" w:rsidRPr="00815CFA" w:rsidRDefault="00815CFA" w:rsidP="00815C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predictable, steady work.” (Comfort Zoner)</w:t>
      </w:r>
    </w:p>
    <w:p w14:paraId="43B9D5AA" w14:textId="77777777" w:rsidR="00815CFA" w:rsidRPr="00815CFA" w:rsidRDefault="00815CFA" w:rsidP="00815CFA">
      <w:pPr>
        <w:numPr>
          <w:ilvl w:val="0"/>
          <w:numId w:val="3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take charge when others hesitate.” (Over-Controller)</w:t>
      </w:r>
    </w:p>
    <w:p w14:paraId="4B46BD5D"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2C83042B">
          <v:rect id="_x0000_i1028" style="width:0;height:1.5pt" o:hralign="center" o:hrstd="t" o:hr="t" fillcolor="#a0a0a0" stroked="f"/>
        </w:pict>
      </w:r>
    </w:p>
    <w:p w14:paraId="73DB741F"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lastRenderedPageBreak/>
        <w:t>Cautious Evaluator (6 items)</w:t>
      </w:r>
    </w:p>
    <w:p w14:paraId="4502B336" w14:textId="77777777" w:rsidR="00815CFA" w:rsidRPr="00815CFA" w:rsidRDefault="00815CFA" w:rsidP="00815C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often overthink decisions before moving forward.</w:t>
      </w:r>
    </w:p>
    <w:p w14:paraId="13A1F277" w14:textId="77777777" w:rsidR="00815CFA" w:rsidRPr="00815CFA" w:rsidRDefault="00815CFA" w:rsidP="00815C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double-check my plan multiple times before starting.</w:t>
      </w:r>
    </w:p>
    <w:p w14:paraId="46DF7C86" w14:textId="77777777" w:rsidR="00815CFA" w:rsidRPr="00815CFA" w:rsidRDefault="00815CFA" w:rsidP="00815CFA">
      <w:pPr>
        <w:numPr>
          <w:ilvl w:val="0"/>
          <w:numId w:val="3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I’m unsure of the best option, I tend to:</w:t>
      </w:r>
    </w:p>
    <w:p w14:paraId="06B8EA7D" w14:textId="77777777" w:rsidR="00815CFA" w:rsidRPr="00815CFA" w:rsidRDefault="00815CFA" w:rsidP="00815C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Delay until I have more information</w:t>
      </w:r>
    </w:p>
    <w:p w14:paraId="7F086DA9" w14:textId="77777777" w:rsidR="00815CFA" w:rsidRPr="00815CFA" w:rsidRDefault="00815CFA" w:rsidP="00815C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Act quickly and adjust later</w:t>
      </w:r>
    </w:p>
    <w:p w14:paraId="0163EBB4" w14:textId="77777777" w:rsidR="00815CFA" w:rsidRPr="00815CFA" w:rsidRDefault="00815CFA" w:rsidP="00815CFA">
      <w:pPr>
        <w:numPr>
          <w:ilvl w:val="0"/>
          <w:numId w:val="3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Ask someone else to decide </w:t>
      </w:r>
      <w:r w:rsidRPr="00815CFA">
        <w:rPr>
          <w:rFonts w:ascii="Times New Roman" w:eastAsia="Times New Roman" w:hAnsi="Times New Roman" w:cs="Times New Roman"/>
          <w:i/>
          <w:iCs/>
          <w:sz w:val="24"/>
          <w:szCs w:val="24"/>
        </w:rPr>
        <w:t>(Key: A)</w:t>
      </w:r>
    </w:p>
    <w:p w14:paraId="7155FCE1" w14:textId="77777777" w:rsidR="00815CFA" w:rsidRPr="00815CFA" w:rsidRDefault="00815CFA" w:rsidP="00815CFA">
      <w:pPr>
        <w:numPr>
          <w:ilvl w:val="0"/>
          <w:numId w:val="3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Before starting something new, I usually:</w:t>
      </w:r>
    </w:p>
    <w:p w14:paraId="0AD32F31" w14:textId="77777777" w:rsidR="00815CFA" w:rsidRPr="00815CFA" w:rsidRDefault="00815CFA" w:rsidP="00815C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Research extensively</w:t>
      </w:r>
    </w:p>
    <w:p w14:paraId="62C61595" w14:textId="77777777" w:rsidR="00815CFA" w:rsidRPr="00815CFA" w:rsidRDefault="00815CFA" w:rsidP="00815C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Try a small experiment first</w:t>
      </w:r>
    </w:p>
    <w:p w14:paraId="6436EA77" w14:textId="77777777" w:rsidR="00815CFA" w:rsidRPr="00815CFA" w:rsidRDefault="00815CFA" w:rsidP="00815CFA">
      <w:pPr>
        <w:numPr>
          <w:ilvl w:val="0"/>
          <w:numId w:val="3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Jump right in </w:t>
      </w:r>
      <w:r w:rsidRPr="00815CFA">
        <w:rPr>
          <w:rFonts w:ascii="Times New Roman" w:eastAsia="Times New Roman" w:hAnsi="Times New Roman" w:cs="Times New Roman"/>
          <w:i/>
          <w:iCs/>
          <w:sz w:val="24"/>
          <w:szCs w:val="24"/>
        </w:rPr>
        <w:t>(Key: A)</w:t>
      </w:r>
    </w:p>
    <w:p w14:paraId="29CDC24E" w14:textId="77777777" w:rsidR="00815CFA" w:rsidRPr="00815CFA" w:rsidRDefault="00815CFA" w:rsidP="00815CFA">
      <w:pPr>
        <w:numPr>
          <w:ilvl w:val="0"/>
          <w:numId w:val="3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faced with two good options, I tend to:</w:t>
      </w:r>
    </w:p>
    <w:p w14:paraId="55A3F377" w14:textId="77777777" w:rsidR="00815CFA" w:rsidRPr="00815CFA" w:rsidRDefault="00815CFA" w:rsidP="00815C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Delay the choice until I’m certain</w:t>
      </w:r>
    </w:p>
    <w:p w14:paraId="0DC000DD" w14:textId="77777777" w:rsidR="00815CFA" w:rsidRPr="00815CFA" w:rsidRDefault="00815CFA" w:rsidP="00815C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Pick one quickly and adjust later</w:t>
      </w:r>
    </w:p>
    <w:p w14:paraId="19EDCF97" w14:textId="77777777" w:rsidR="00815CFA" w:rsidRPr="00815CFA" w:rsidRDefault="00815CFA" w:rsidP="00815CFA">
      <w:pPr>
        <w:numPr>
          <w:ilvl w:val="0"/>
          <w:numId w:val="3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Ask someone else to choose </w:t>
      </w:r>
      <w:r w:rsidRPr="00815CFA">
        <w:rPr>
          <w:rFonts w:ascii="Times New Roman" w:eastAsia="Times New Roman" w:hAnsi="Times New Roman" w:cs="Times New Roman"/>
          <w:i/>
          <w:iCs/>
          <w:sz w:val="24"/>
          <w:szCs w:val="24"/>
        </w:rPr>
        <w:t>(Key: A)</w:t>
      </w:r>
    </w:p>
    <w:p w14:paraId="53419B43" w14:textId="77777777" w:rsidR="00815CFA" w:rsidRPr="00815CFA" w:rsidRDefault="00815CFA" w:rsidP="00815CFA">
      <w:pPr>
        <w:numPr>
          <w:ilvl w:val="0"/>
          <w:numId w:val="3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16EE3727" w14:textId="77777777" w:rsidR="00815CFA" w:rsidRPr="00815CFA" w:rsidRDefault="00815CFA" w:rsidP="00815C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hesitate until I’m certain.” (Cautious Evaluator)</w:t>
      </w:r>
    </w:p>
    <w:p w14:paraId="4BC69687" w14:textId="77777777" w:rsidR="00815CFA" w:rsidRPr="00815CFA" w:rsidRDefault="00815CFA" w:rsidP="00815C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refine my work until it’s flawless.” (Perfectionist)</w:t>
      </w:r>
    </w:p>
    <w:p w14:paraId="1C899E33" w14:textId="77777777" w:rsidR="00815CFA" w:rsidRPr="00815CFA" w:rsidRDefault="00815CFA" w:rsidP="00815C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steady routines.” (Comfort Zoner)</w:t>
      </w:r>
    </w:p>
    <w:p w14:paraId="6686C63E" w14:textId="77777777" w:rsidR="00815CFA" w:rsidRPr="00815CFA" w:rsidRDefault="00815CFA" w:rsidP="00815CFA">
      <w:pPr>
        <w:numPr>
          <w:ilvl w:val="0"/>
          <w:numId w:val="3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crave recognition for my efforts.” (Recognition Seeker)</w:t>
      </w:r>
    </w:p>
    <w:p w14:paraId="5B702FCF"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3943AA68">
          <v:rect id="_x0000_i1029" style="width:0;height:1.5pt" o:hralign="center" o:hrstd="t" o:hr="t" fillcolor="#a0a0a0" stroked="f"/>
        </w:pict>
      </w:r>
    </w:p>
    <w:p w14:paraId="79E6F8A1"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Independent Doer (6 items)</w:t>
      </w:r>
    </w:p>
    <w:p w14:paraId="2CDD2FED" w14:textId="77777777" w:rsidR="00815CFA" w:rsidRPr="00815CFA" w:rsidRDefault="00815CFA" w:rsidP="00815C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to work independently rather than rely on others.</w:t>
      </w:r>
    </w:p>
    <w:p w14:paraId="3C845F41" w14:textId="77777777" w:rsidR="00815CFA" w:rsidRPr="00815CFA" w:rsidRDefault="00815CFA" w:rsidP="00815C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sometimes resist feedback because I like doing things my way.</w:t>
      </w:r>
    </w:p>
    <w:p w14:paraId="3D471761" w14:textId="77777777" w:rsidR="00815CFA" w:rsidRPr="00815CFA" w:rsidRDefault="00815CFA" w:rsidP="00815C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believe tasks get done better when I don’t have to rely on others.</w:t>
      </w:r>
    </w:p>
    <w:p w14:paraId="6B58CB1D" w14:textId="77777777" w:rsidR="00815CFA" w:rsidRPr="00815CFA" w:rsidRDefault="00815CFA" w:rsidP="00815CFA">
      <w:pPr>
        <w:numPr>
          <w:ilvl w:val="0"/>
          <w:numId w:val="3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In group settings, I usually:</w:t>
      </w:r>
    </w:p>
    <w:p w14:paraId="4875006F" w14:textId="77777777" w:rsidR="00815CFA" w:rsidRPr="00815CFA" w:rsidRDefault="00815CFA" w:rsidP="00815C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Take on tasks alone</w:t>
      </w:r>
    </w:p>
    <w:p w14:paraId="4B9E878D" w14:textId="77777777" w:rsidR="00815CFA" w:rsidRPr="00815CFA" w:rsidRDefault="00815CFA" w:rsidP="00815C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Share tasks openly</w:t>
      </w:r>
    </w:p>
    <w:p w14:paraId="1BC31546" w14:textId="77777777" w:rsidR="00815CFA" w:rsidRPr="00815CFA" w:rsidRDefault="00815CFA" w:rsidP="00815CFA">
      <w:pPr>
        <w:numPr>
          <w:ilvl w:val="0"/>
          <w:numId w:val="4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Wait for clear instructions </w:t>
      </w:r>
      <w:r w:rsidRPr="00815CFA">
        <w:rPr>
          <w:rFonts w:ascii="Times New Roman" w:eastAsia="Times New Roman" w:hAnsi="Times New Roman" w:cs="Times New Roman"/>
          <w:i/>
          <w:iCs/>
          <w:sz w:val="24"/>
          <w:szCs w:val="24"/>
        </w:rPr>
        <w:t>(Key: A)</w:t>
      </w:r>
    </w:p>
    <w:p w14:paraId="2613EB3C" w14:textId="77777777" w:rsidR="00815CFA" w:rsidRPr="00815CFA" w:rsidRDefault="00815CFA" w:rsidP="00815CFA">
      <w:pPr>
        <w:numPr>
          <w:ilvl w:val="0"/>
          <w:numId w:val="4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receiving feedback, I often:</w:t>
      </w:r>
    </w:p>
    <w:p w14:paraId="6534173D" w14:textId="77777777" w:rsidR="00815CFA" w:rsidRPr="00815CFA" w:rsidRDefault="00815CFA" w:rsidP="00815C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Feel it slows me down</w:t>
      </w:r>
    </w:p>
    <w:p w14:paraId="1A6C7314" w14:textId="77777777" w:rsidR="00815CFA" w:rsidRPr="00815CFA" w:rsidRDefault="00815CFA" w:rsidP="00815C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lastRenderedPageBreak/>
        <w:t>(B) Consider it but still prefer my approach</w:t>
      </w:r>
    </w:p>
    <w:p w14:paraId="4D8779AA" w14:textId="77777777" w:rsidR="00815CFA" w:rsidRPr="00815CFA" w:rsidRDefault="00815CFA" w:rsidP="00815CFA">
      <w:pPr>
        <w:numPr>
          <w:ilvl w:val="0"/>
          <w:numId w:val="4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Appreciate it and change course immediately </w:t>
      </w:r>
      <w:r w:rsidRPr="00815CFA">
        <w:rPr>
          <w:rFonts w:ascii="Times New Roman" w:eastAsia="Times New Roman" w:hAnsi="Times New Roman" w:cs="Times New Roman"/>
          <w:i/>
          <w:iCs/>
          <w:sz w:val="24"/>
          <w:szCs w:val="24"/>
        </w:rPr>
        <w:t>(Key: A, B)</w:t>
      </w:r>
    </w:p>
    <w:p w14:paraId="61535FD3" w14:textId="77777777" w:rsidR="00815CFA" w:rsidRPr="00815CFA" w:rsidRDefault="00815CFA" w:rsidP="00815CFA">
      <w:pPr>
        <w:numPr>
          <w:ilvl w:val="0"/>
          <w:numId w:val="4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568FFF29" w14:textId="77777777" w:rsidR="00815CFA" w:rsidRPr="00815CFA" w:rsidRDefault="00815CFA" w:rsidP="00815C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to handle things on my own.” (Independent Doer)</w:t>
      </w:r>
    </w:p>
    <w:p w14:paraId="6D3CBC1B" w14:textId="77777777" w:rsidR="00815CFA" w:rsidRPr="00815CFA" w:rsidRDefault="00815CFA" w:rsidP="00815C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wait until I feel fully ready before acting.” (Cautious Evaluator)</w:t>
      </w:r>
    </w:p>
    <w:p w14:paraId="4E094D72" w14:textId="77777777" w:rsidR="00815CFA" w:rsidRPr="00815CFA" w:rsidRDefault="00815CFA" w:rsidP="00815C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need others to see my contributions.” (Recognition Seeker)</w:t>
      </w:r>
    </w:p>
    <w:p w14:paraId="55ECEF25" w14:textId="77777777" w:rsidR="00815CFA" w:rsidRPr="00815CFA" w:rsidRDefault="00815CFA" w:rsidP="00815CFA">
      <w:pPr>
        <w:numPr>
          <w:ilvl w:val="0"/>
          <w:numId w:val="4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try to keep peace, even if I disagree.” (Helper)</w:t>
      </w:r>
    </w:p>
    <w:p w14:paraId="7D9F4B62"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3ED27E0">
          <v:rect id="_x0000_i1030" style="width:0;height:1.5pt" o:hralign="center" o:hrstd="t" o:hr="t" fillcolor="#a0a0a0" stroked="f"/>
        </w:pict>
      </w:r>
    </w:p>
    <w:p w14:paraId="631BF2D9"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Recognition Seeker (6 items)</w:t>
      </w:r>
    </w:p>
    <w:p w14:paraId="42405F99" w14:textId="77777777" w:rsidR="00815CFA" w:rsidRPr="00815CFA" w:rsidRDefault="00815CFA" w:rsidP="00815CF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feel more motivated when my efforts are noticed by others.</w:t>
      </w:r>
    </w:p>
    <w:p w14:paraId="3AA05895" w14:textId="77777777" w:rsidR="00815CFA" w:rsidRPr="00815CFA" w:rsidRDefault="00815CFA" w:rsidP="00815CF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emphasize my role in projects so my contributions are visible.</w:t>
      </w:r>
    </w:p>
    <w:p w14:paraId="34732A77" w14:textId="77777777" w:rsidR="00815CFA" w:rsidRPr="00815CFA" w:rsidRDefault="00815CFA" w:rsidP="00815CFA">
      <w:pPr>
        <w:numPr>
          <w:ilvl w:val="0"/>
          <w:numId w:val="4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In meetings, I tend to:</w:t>
      </w:r>
    </w:p>
    <w:p w14:paraId="4130E502" w14:textId="77777777" w:rsidR="00815CFA" w:rsidRPr="00815CFA" w:rsidRDefault="00815CFA" w:rsidP="00815CF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Speak up to be seen as engaged</w:t>
      </w:r>
    </w:p>
    <w:p w14:paraId="0BCE4609" w14:textId="77777777" w:rsidR="00815CFA" w:rsidRPr="00815CFA" w:rsidRDefault="00815CFA" w:rsidP="00815CF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Contribute only when necessary</w:t>
      </w:r>
    </w:p>
    <w:p w14:paraId="0361859D" w14:textId="77777777" w:rsidR="00815CFA" w:rsidRPr="00815CFA" w:rsidRDefault="00815CFA" w:rsidP="00815CFA">
      <w:pPr>
        <w:numPr>
          <w:ilvl w:val="0"/>
          <w:numId w:val="4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Prefer listening quietly </w:t>
      </w:r>
      <w:r w:rsidRPr="00815CFA">
        <w:rPr>
          <w:rFonts w:ascii="Times New Roman" w:eastAsia="Times New Roman" w:hAnsi="Times New Roman" w:cs="Times New Roman"/>
          <w:i/>
          <w:iCs/>
          <w:sz w:val="24"/>
          <w:szCs w:val="24"/>
        </w:rPr>
        <w:t>(Key: A)</w:t>
      </w:r>
    </w:p>
    <w:p w14:paraId="4F4F904E" w14:textId="77777777" w:rsidR="00815CFA" w:rsidRPr="00815CFA" w:rsidRDefault="00815CFA" w:rsidP="00815CFA">
      <w:pPr>
        <w:numPr>
          <w:ilvl w:val="0"/>
          <w:numId w:val="4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After finishing a project, I usually:</w:t>
      </w:r>
    </w:p>
    <w:p w14:paraId="3A5FE9FC" w14:textId="77777777" w:rsidR="00815CFA" w:rsidRPr="00815CFA" w:rsidRDefault="00815CFA" w:rsidP="00815CF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Make sure leadership knows my impact</w:t>
      </w:r>
    </w:p>
    <w:p w14:paraId="0CA046BC" w14:textId="77777777" w:rsidR="00815CFA" w:rsidRPr="00815CFA" w:rsidRDefault="00815CFA" w:rsidP="00815CF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Move on without drawing attention</w:t>
      </w:r>
    </w:p>
    <w:p w14:paraId="7BC65A22" w14:textId="77777777" w:rsidR="00815CFA" w:rsidRPr="00815CFA" w:rsidRDefault="00815CFA" w:rsidP="00815CFA">
      <w:pPr>
        <w:numPr>
          <w:ilvl w:val="0"/>
          <w:numId w:val="4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Share credit with the team </w:t>
      </w:r>
      <w:r w:rsidRPr="00815CFA">
        <w:rPr>
          <w:rFonts w:ascii="Times New Roman" w:eastAsia="Times New Roman" w:hAnsi="Times New Roman" w:cs="Times New Roman"/>
          <w:i/>
          <w:iCs/>
          <w:sz w:val="24"/>
          <w:szCs w:val="24"/>
        </w:rPr>
        <w:t>(Key: A)</w:t>
      </w:r>
    </w:p>
    <w:p w14:paraId="037CC144" w14:textId="77777777" w:rsidR="00815CFA" w:rsidRPr="00815CFA" w:rsidRDefault="00815CFA" w:rsidP="00815CF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feel less motivated to finish a task if no one will see the result.</w:t>
      </w:r>
    </w:p>
    <w:p w14:paraId="640F0B5E" w14:textId="77777777" w:rsidR="00815CFA" w:rsidRPr="00815CFA" w:rsidRDefault="00815CFA" w:rsidP="00815CFA">
      <w:pPr>
        <w:numPr>
          <w:ilvl w:val="0"/>
          <w:numId w:val="4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303401CC" w14:textId="77777777" w:rsidR="00815CFA" w:rsidRPr="00815CFA" w:rsidRDefault="00815CFA" w:rsidP="00815CF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need recognition to feel successful.” (Recognition Seeker)</w:t>
      </w:r>
    </w:p>
    <w:p w14:paraId="5635B11F" w14:textId="77777777" w:rsidR="00815CFA" w:rsidRPr="00815CFA" w:rsidRDefault="00815CFA" w:rsidP="00815CF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safety and routine.” (Comfort Zoner)</w:t>
      </w:r>
    </w:p>
    <w:p w14:paraId="64D8CD13" w14:textId="77777777" w:rsidR="00815CFA" w:rsidRPr="00815CFA" w:rsidRDefault="00815CFA" w:rsidP="00815CF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procrastinate on tasks that feel heavy.” (Avoider)</w:t>
      </w:r>
    </w:p>
    <w:p w14:paraId="6C40316F" w14:textId="77777777" w:rsidR="00815CFA" w:rsidRPr="00815CFA" w:rsidRDefault="00815CFA" w:rsidP="00815CFA">
      <w:pPr>
        <w:numPr>
          <w:ilvl w:val="0"/>
          <w:numId w:val="5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want control over how things get done.” (Over-Controller)</w:t>
      </w:r>
    </w:p>
    <w:p w14:paraId="75B55FDD"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C1FC33E">
          <v:rect id="_x0000_i1031" style="width:0;height:1.5pt" o:hralign="center" o:hrstd="t" o:hr="t" fillcolor="#a0a0a0" stroked="f"/>
        </w:pict>
      </w:r>
    </w:p>
    <w:p w14:paraId="4A2B9AE5"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Over-Controller (6 items)</w:t>
      </w:r>
    </w:p>
    <w:p w14:paraId="05E2158B" w14:textId="77777777" w:rsidR="00815CFA" w:rsidRPr="00815CFA" w:rsidRDefault="00815CFA" w:rsidP="00815CF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often feel things go better when I’m in control.</w:t>
      </w:r>
    </w:p>
    <w:p w14:paraId="4D611A83" w14:textId="77777777" w:rsidR="00815CFA" w:rsidRPr="00815CFA" w:rsidRDefault="00815CFA" w:rsidP="00815CF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struggle to delegate because I want things done my way.</w:t>
      </w:r>
    </w:p>
    <w:p w14:paraId="2142E317" w14:textId="77777777" w:rsidR="00815CFA" w:rsidRPr="00815CFA" w:rsidRDefault="00815CFA" w:rsidP="00815CF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find it hard to relax if someone else is handling a task I care about.</w:t>
      </w:r>
    </w:p>
    <w:p w14:paraId="1E0EB87B" w14:textId="77777777" w:rsidR="00815CFA" w:rsidRPr="00815CFA" w:rsidRDefault="00815CFA" w:rsidP="00815CFA">
      <w:pPr>
        <w:numPr>
          <w:ilvl w:val="0"/>
          <w:numId w:val="5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collaborating, I tend to:</w:t>
      </w:r>
    </w:p>
    <w:p w14:paraId="35C81955" w14:textId="77777777" w:rsidR="00815CFA" w:rsidRPr="00815CFA" w:rsidRDefault="00815CFA" w:rsidP="00815CF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lastRenderedPageBreak/>
        <w:t>(A) Re-check others’ work to be sure</w:t>
      </w:r>
    </w:p>
    <w:p w14:paraId="588092C4" w14:textId="77777777" w:rsidR="00815CFA" w:rsidRPr="00815CFA" w:rsidRDefault="00815CFA" w:rsidP="00815CF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Trust them fully without oversight</w:t>
      </w:r>
    </w:p>
    <w:p w14:paraId="578B4E94" w14:textId="77777777" w:rsidR="00815CFA" w:rsidRPr="00815CFA" w:rsidRDefault="00815CFA" w:rsidP="00815CFA">
      <w:pPr>
        <w:numPr>
          <w:ilvl w:val="0"/>
          <w:numId w:val="5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Step back even if it risks mistakes </w:t>
      </w:r>
      <w:r w:rsidRPr="00815CFA">
        <w:rPr>
          <w:rFonts w:ascii="Times New Roman" w:eastAsia="Times New Roman" w:hAnsi="Times New Roman" w:cs="Times New Roman"/>
          <w:i/>
          <w:iCs/>
          <w:sz w:val="24"/>
          <w:szCs w:val="24"/>
        </w:rPr>
        <w:t>(Key: A)</w:t>
      </w:r>
    </w:p>
    <w:p w14:paraId="16527AC1" w14:textId="77777777" w:rsidR="00815CFA" w:rsidRPr="00815CFA" w:rsidRDefault="00815CFA" w:rsidP="00815CFA">
      <w:pPr>
        <w:numPr>
          <w:ilvl w:val="0"/>
          <w:numId w:val="5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In team projects, I usually:</w:t>
      </w:r>
    </w:p>
    <w:p w14:paraId="753C02AB" w14:textId="77777777" w:rsidR="00815CFA" w:rsidRPr="00815CFA" w:rsidRDefault="00815CFA" w:rsidP="00815CF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Take charge of the outcome</w:t>
      </w:r>
    </w:p>
    <w:p w14:paraId="1A3F620B" w14:textId="77777777" w:rsidR="00815CFA" w:rsidRPr="00815CFA" w:rsidRDefault="00815CFA" w:rsidP="00815CF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Let others lead</w:t>
      </w:r>
    </w:p>
    <w:p w14:paraId="0CA106A8" w14:textId="77777777" w:rsidR="00815CFA" w:rsidRPr="00815CFA" w:rsidRDefault="00815CFA" w:rsidP="00815CFA">
      <w:pPr>
        <w:numPr>
          <w:ilvl w:val="0"/>
          <w:numId w:val="54"/>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Step aside completely </w:t>
      </w:r>
      <w:r w:rsidRPr="00815CFA">
        <w:rPr>
          <w:rFonts w:ascii="Times New Roman" w:eastAsia="Times New Roman" w:hAnsi="Times New Roman" w:cs="Times New Roman"/>
          <w:i/>
          <w:iCs/>
          <w:sz w:val="24"/>
          <w:szCs w:val="24"/>
        </w:rPr>
        <w:t>(Key: A)</w:t>
      </w:r>
    </w:p>
    <w:p w14:paraId="18891986" w14:textId="77777777" w:rsidR="00815CFA" w:rsidRPr="00815CFA" w:rsidRDefault="00815CFA" w:rsidP="00815CFA">
      <w:pPr>
        <w:numPr>
          <w:ilvl w:val="0"/>
          <w:numId w:val="55"/>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5EA4EFE3" w14:textId="77777777" w:rsidR="00815CFA" w:rsidRPr="00815CFA" w:rsidRDefault="00815CFA" w:rsidP="00815CF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to keep control.” (Over-Controller)</w:t>
      </w:r>
    </w:p>
    <w:p w14:paraId="7893B8DE" w14:textId="77777777" w:rsidR="00815CFA" w:rsidRPr="00815CFA" w:rsidRDefault="00815CFA" w:rsidP="00815CF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procrastinate until the last moment.” (Avoider)</w:t>
      </w:r>
    </w:p>
    <w:p w14:paraId="562821F2" w14:textId="77777777" w:rsidR="00815CFA" w:rsidRPr="00815CFA" w:rsidRDefault="00815CFA" w:rsidP="00815CF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thrive in safe, familiar routines.” (Comfort Zoner)</w:t>
      </w:r>
    </w:p>
    <w:p w14:paraId="5CAB2026" w14:textId="77777777" w:rsidR="00815CFA" w:rsidRPr="00815CFA" w:rsidRDefault="00815CFA" w:rsidP="00815CFA">
      <w:pPr>
        <w:numPr>
          <w:ilvl w:val="0"/>
          <w:numId w:val="56"/>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need others to see my achievements.” (Recognition Seeker)</w:t>
      </w:r>
    </w:p>
    <w:p w14:paraId="2BFD267A"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9921FEE">
          <v:rect id="_x0000_i1032" style="width:0;height:1.5pt" o:hralign="center" o:hrstd="t" o:hr="t" fillcolor="#a0a0a0" stroked="f"/>
        </w:pict>
      </w:r>
    </w:p>
    <w:p w14:paraId="29B9D38A"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t>Comfort Zoner (6 items)</w:t>
      </w:r>
    </w:p>
    <w:p w14:paraId="58F517F8" w14:textId="77777777" w:rsidR="00815CFA" w:rsidRPr="00815CFA" w:rsidRDefault="00815CFA" w:rsidP="00815CF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steady, predictable tasks over high-stakes challenges.</w:t>
      </w:r>
    </w:p>
    <w:p w14:paraId="4DA55FD5" w14:textId="77777777" w:rsidR="00815CFA" w:rsidRPr="00815CFA" w:rsidRDefault="00815CFA" w:rsidP="00815CF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resist major changes in how I work.</w:t>
      </w:r>
    </w:p>
    <w:p w14:paraId="5C5A46F1" w14:textId="77777777" w:rsidR="00815CFA" w:rsidRPr="00815CFA" w:rsidRDefault="00815CFA" w:rsidP="00815CF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often avoid new methods if the old way is working fine.</w:t>
      </w:r>
    </w:p>
    <w:p w14:paraId="0E608038" w14:textId="77777777" w:rsidR="00815CFA" w:rsidRPr="00815CFA" w:rsidRDefault="00815CFA" w:rsidP="00815CFA">
      <w:pPr>
        <w:numPr>
          <w:ilvl w:val="0"/>
          <w:numId w:val="57"/>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offered a stretch opportunity, I usually:</w:t>
      </w:r>
    </w:p>
    <w:p w14:paraId="272390B4" w14:textId="77777777" w:rsidR="00815CFA" w:rsidRPr="00815CFA" w:rsidRDefault="00815CFA" w:rsidP="00815CF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Stick with familiar responsibilities</w:t>
      </w:r>
    </w:p>
    <w:p w14:paraId="1A731140" w14:textId="77777777" w:rsidR="00815CFA" w:rsidRPr="00815CFA" w:rsidRDefault="00815CFA" w:rsidP="00815CF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Try it only if it feels very safe</w:t>
      </w:r>
    </w:p>
    <w:p w14:paraId="4B697F25" w14:textId="77777777" w:rsidR="00815CFA" w:rsidRPr="00815CFA" w:rsidRDefault="00815CFA" w:rsidP="00815CFA">
      <w:pPr>
        <w:numPr>
          <w:ilvl w:val="0"/>
          <w:numId w:val="58"/>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Embrace it for growth </w:t>
      </w:r>
      <w:r w:rsidRPr="00815CFA">
        <w:rPr>
          <w:rFonts w:ascii="Times New Roman" w:eastAsia="Times New Roman" w:hAnsi="Times New Roman" w:cs="Times New Roman"/>
          <w:i/>
          <w:iCs/>
          <w:sz w:val="24"/>
          <w:szCs w:val="24"/>
        </w:rPr>
        <w:t>(Key: A, B)</w:t>
      </w:r>
    </w:p>
    <w:p w14:paraId="293F7F71" w14:textId="77777777" w:rsidR="00815CFA" w:rsidRPr="00815CFA" w:rsidRDefault="00815CFA" w:rsidP="00815CFA">
      <w:pPr>
        <w:numPr>
          <w:ilvl w:val="0"/>
          <w:numId w:val="59"/>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When facing uncertainty, I prefer to:</w:t>
      </w:r>
    </w:p>
    <w:p w14:paraId="0408D318" w14:textId="77777777" w:rsidR="00815CFA" w:rsidRPr="00815CFA" w:rsidRDefault="00815CFA" w:rsidP="00815CF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(A) Retreat to what I know best</w:t>
      </w:r>
    </w:p>
    <w:p w14:paraId="6196E64E" w14:textId="77777777" w:rsidR="00815CFA" w:rsidRPr="00815CFA" w:rsidRDefault="00815CFA" w:rsidP="00815CF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(B) Experiment to learn</w:t>
      </w:r>
    </w:p>
    <w:p w14:paraId="750E2D14" w14:textId="77777777" w:rsidR="00815CFA" w:rsidRPr="00815CFA" w:rsidRDefault="00815CFA" w:rsidP="00815CFA">
      <w:pPr>
        <w:numPr>
          <w:ilvl w:val="0"/>
          <w:numId w:val="60"/>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 xml:space="preserve">(C) Ask others to take the lead </w:t>
      </w:r>
      <w:r w:rsidRPr="00815CFA">
        <w:rPr>
          <w:rFonts w:ascii="Times New Roman" w:eastAsia="Times New Roman" w:hAnsi="Times New Roman" w:cs="Times New Roman"/>
          <w:i/>
          <w:iCs/>
          <w:sz w:val="24"/>
          <w:szCs w:val="24"/>
        </w:rPr>
        <w:t>(Key: A)</w:t>
      </w:r>
    </w:p>
    <w:p w14:paraId="3BE443F0" w14:textId="77777777" w:rsidR="00815CFA" w:rsidRPr="00815CFA" w:rsidRDefault="00815CFA" w:rsidP="00815CFA">
      <w:pPr>
        <w:numPr>
          <w:ilvl w:val="0"/>
          <w:numId w:val="61"/>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Most like me / least like me:</w:t>
      </w:r>
    </w:p>
    <w:p w14:paraId="3F0F28C7" w14:textId="77777777" w:rsidR="00815CFA" w:rsidRPr="00815CFA" w:rsidRDefault="00815CFA" w:rsidP="00815CF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prefer safety and routine.” (Comfort Zoner)</w:t>
      </w:r>
    </w:p>
    <w:p w14:paraId="439C24EC" w14:textId="77777777" w:rsidR="00815CFA" w:rsidRPr="00815CFA" w:rsidRDefault="00815CFA" w:rsidP="00815CF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refine until perfect.” (Perfectionist)</w:t>
      </w:r>
    </w:p>
    <w:p w14:paraId="58414847" w14:textId="77777777" w:rsidR="00815CFA" w:rsidRPr="00815CFA" w:rsidRDefault="00815CFA" w:rsidP="00815CF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avoid responsibility when unsure.” (Avoider)</w:t>
      </w:r>
    </w:p>
    <w:p w14:paraId="5B7E9DC3" w14:textId="77777777" w:rsidR="00815CFA" w:rsidRPr="00815CFA" w:rsidRDefault="00815CFA" w:rsidP="00815CFA">
      <w:pPr>
        <w:numPr>
          <w:ilvl w:val="0"/>
          <w:numId w:val="62"/>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need recognition to feel successful.” (Recognition Seeker)</w:t>
      </w:r>
    </w:p>
    <w:p w14:paraId="2377371B" w14:textId="77777777" w:rsidR="00815CFA" w:rsidRPr="00815CFA" w:rsidRDefault="00000000" w:rsidP="00815CFA">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15DFB16C">
          <v:rect id="_x0000_i1033" style="width:0;height:1.5pt" o:hralign="center" o:hrstd="t" o:hr="t" fillcolor="#a0a0a0" stroked="f"/>
        </w:pict>
      </w:r>
    </w:p>
    <w:p w14:paraId="2F89C48D" w14:textId="77777777" w:rsidR="00815CFA" w:rsidRPr="00815CFA" w:rsidRDefault="00815CFA" w:rsidP="00815CFA">
      <w:pPr>
        <w:spacing w:before="100" w:beforeAutospacing="1" w:after="100" w:afterAutospacing="1" w:line="240" w:lineRule="auto"/>
        <w:outlineLvl w:val="1"/>
        <w:rPr>
          <w:rFonts w:ascii="Times New Roman" w:eastAsia="Times New Roman" w:hAnsi="Times New Roman" w:cs="Times New Roman"/>
          <w:b/>
          <w:bCs/>
          <w:sz w:val="36"/>
          <w:szCs w:val="36"/>
        </w:rPr>
      </w:pPr>
      <w:r w:rsidRPr="00815CFA">
        <w:rPr>
          <w:rFonts w:ascii="Times New Roman" w:eastAsia="Times New Roman" w:hAnsi="Times New Roman" w:cs="Times New Roman"/>
          <w:b/>
          <w:bCs/>
          <w:sz w:val="36"/>
          <w:szCs w:val="36"/>
        </w:rPr>
        <w:lastRenderedPageBreak/>
        <w:t>Balancing / Reverse-Coded Items (12)</w:t>
      </w:r>
    </w:p>
    <w:p w14:paraId="53462279"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start before I feel fully ready.</w:t>
      </w:r>
    </w:p>
    <w:p w14:paraId="44A56036"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welcome feedback as a chance to grow.</w:t>
      </w:r>
    </w:p>
    <w:p w14:paraId="1768D2CF"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apply for opportunities even if I don’t meet every requirement.</w:t>
      </w:r>
    </w:p>
    <w:p w14:paraId="2B6C04D9"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share my accomplishments comfortably.</w:t>
      </w:r>
    </w:p>
    <w:p w14:paraId="6A02D4C4"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say no when requests interfere with my goals.</w:t>
      </w:r>
    </w:p>
    <w:p w14:paraId="09A95E8A"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thrive when work feels unfamiliar or challenging.</w:t>
      </w:r>
    </w:p>
    <w:p w14:paraId="419C86DC"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take action even if my work isn’t perfect.</w:t>
      </w:r>
    </w:p>
    <w:p w14:paraId="2CEE7EA3"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delegate tasks confidently and trust others’ work.</w:t>
      </w:r>
    </w:p>
    <w:p w14:paraId="547D0F73"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stay focused on priorities, even when others need help.</w:t>
      </w:r>
    </w:p>
    <w:p w14:paraId="5CC69F9E"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am comfortable making decisions that may not please everyone.</w:t>
      </w:r>
    </w:p>
    <w:p w14:paraId="4AE65F5E"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embrace uncertainty as part of growth.</w:t>
      </w:r>
    </w:p>
    <w:p w14:paraId="02E5735E" w14:textId="77777777" w:rsidR="00815CFA" w:rsidRPr="00815CFA" w:rsidRDefault="00815CFA" w:rsidP="00815CFA">
      <w:pPr>
        <w:numPr>
          <w:ilvl w:val="0"/>
          <w:numId w:val="63"/>
        </w:numPr>
        <w:spacing w:before="100" w:beforeAutospacing="1" w:after="100" w:afterAutospacing="1" w:line="240" w:lineRule="auto"/>
        <w:rPr>
          <w:rFonts w:ascii="Times New Roman" w:eastAsia="Times New Roman" w:hAnsi="Times New Roman" w:cs="Times New Roman"/>
          <w:sz w:val="24"/>
          <w:szCs w:val="24"/>
        </w:rPr>
      </w:pPr>
      <w:r w:rsidRPr="00815CFA">
        <w:rPr>
          <w:rFonts w:ascii="Times New Roman" w:eastAsia="Times New Roman" w:hAnsi="Times New Roman" w:cs="Times New Roman"/>
          <w:sz w:val="24"/>
          <w:szCs w:val="24"/>
        </w:rPr>
        <w:t>I focus on results, not just visibility.</w:t>
      </w:r>
    </w:p>
    <w:p w14:paraId="79422BA2" w14:textId="77777777" w:rsidR="004F661F" w:rsidRDefault="00845B98">
      <w:pPr>
        <w:pStyle w:val="Heading2"/>
      </w:pPr>
      <w:r>
        <w:t>3. Scoring Framework</w:t>
      </w:r>
    </w:p>
    <w:p w14:paraId="526F3D89" w14:textId="77777777" w:rsidR="0075109A" w:rsidRDefault="0075109A" w:rsidP="0075109A">
      <w:pPr>
        <w:spacing w:before="100" w:beforeAutospacing="1" w:after="100" w:afterAutospacing="1" w:line="240" w:lineRule="auto"/>
        <w:outlineLvl w:val="1"/>
        <w:rPr>
          <w:rFonts w:ascii="Times New Roman" w:eastAsia="Times New Roman" w:hAnsi="Times New Roman" w:cs="Times New Roman"/>
          <w:b/>
          <w:bCs/>
          <w:sz w:val="36"/>
          <w:szCs w:val="36"/>
        </w:rPr>
      </w:pPr>
      <w:r w:rsidRPr="0075109A">
        <w:rPr>
          <w:rFonts w:ascii="Times New Roman" w:eastAsia="Times New Roman" w:hAnsi="Times New Roman" w:cs="Times New Roman"/>
          <w:b/>
          <w:bCs/>
          <w:sz w:val="36"/>
          <w:szCs w:val="36"/>
        </w:rPr>
        <w:t>Resistance Scoring Framework (Updated)</w:t>
      </w:r>
    </w:p>
    <w:p w14:paraId="5B1B5CC9"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 xml:space="preserve">Perfect </w:t>
      </w:r>
      <w:r w:rsidRPr="009D1224">
        <w:rPr>
          <w:rFonts w:ascii="Segoe UI Emoji" w:eastAsia="Times New Roman" w:hAnsi="Segoe UI Emoji" w:cs="Segoe UI Emoji"/>
          <w:sz w:val="24"/>
          <w:szCs w:val="24"/>
        </w:rPr>
        <w:t>👍</w:t>
      </w:r>
      <w:r w:rsidRPr="009D1224">
        <w:rPr>
          <w:rFonts w:ascii="Times New Roman" w:eastAsia="Times New Roman" w:hAnsi="Times New Roman" w:cs="Times New Roman"/>
          <w:sz w:val="24"/>
          <w:szCs w:val="24"/>
        </w:rPr>
        <w:t xml:space="preserve"> — here’s the </w:t>
      </w:r>
      <w:r w:rsidRPr="009D1224">
        <w:rPr>
          <w:rFonts w:ascii="Times New Roman" w:eastAsia="Times New Roman" w:hAnsi="Times New Roman" w:cs="Times New Roman"/>
          <w:b/>
          <w:bCs/>
          <w:sz w:val="24"/>
          <w:szCs w:val="24"/>
        </w:rPr>
        <w:t>clean, corrected Scoring Framework</w:t>
      </w:r>
      <w:r w:rsidRPr="009D1224">
        <w:rPr>
          <w:rFonts w:ascii="Times New Roman" w:eastAsia="Times New Roman" w:hAnsi="Times New Roman" w:cs="Times New Roman"/>
          <w:sz w:val="24"/>
          <w:szCs w:val="24"/>
        </w:rPr>
        <w:t xml:space="preserve"> for the </w:t>
      </w:r>
      <w:r w:rsidRPr="009D1224">
        <w:rPr>
          <w:rFonts w:ascii="Times New Roman" w:eastAsia="Times New Roman" w:hAnsi="Times New Roman" w:cs="Times New Roman"/>
          <w:b/>
          <w:bCs/>
          <w:sz w:val="24"/>
          <w:szCs w:val="24"/>
        </w:rPr>
        <w:t>Paid Individual Assessment</w:t>
      </w:r>
      <w:r w:rsidRPr="009D1224">
        <w:rPr>
          <w:rFonts w:ascii="Times New Roman" w:eastAsia="Times New Roman" w:hAnsi="Times New Roman" w:cs="Times New Roman"/>
          <w:sz w:val="24"/>
          <w:szCs w:val="24"/>
        </w:rPr>
        <w:t>, with Step 6 fixed so it matches the updated corporate standard. You can cut and paste this into your assessment doc.</w:t>
      </w:r>
    </w:p>
    <w:p w14:paraId="43C36FB9"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103B731">
          <v:rect id="_x0000_i1034" style="width:0;height:1.5pt" o:hralign="center" o:hrstd="t" o:hr="t" fillcolor="#a0a0a0" stroked="f"/>
        </w:pict>
      </w:r>
    </w:p>
    <w:p w14:paraId="3BA1EAD8" w14:textId="77777777" w:rsidR="009D1224" w:rsidRPr="009D1224" w:rsidRDefault="009D1224" w:rsidP="009D1224">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9D1224">
        <w:rPr>
          <w:rFonts w:ascii="Segoe UI Emoji" w:eastAsia="Times New Roman" w:hAnsi="Segoe UI Emoji" w:cs="Segoe UI Emoji"/>
          <w:b/>
          <w:bCs/>
          <w:kern w:val="36"/>
          <w:sz w:val="48"/>
          <w:szCs w:val="48"/>
        </w:rPr>
        <w:t>📊</w:t>
      </w:r>
      <w:r w:rsidRPr="009D1224">
        <w:rPr>
          <w:rFonts w:ascii="Times New Roman" w:eastAsia="Times New Roman" w:hAnsi="Times New Roman" w:cs="Times New Roman"/>
          <w:b/>
          <w:bCs/>
          <w:kern w:val="36"/>
          <w:sz w:val="48"/>
          <w:szCs w:val="48"/>
        </w:rPr>
        <w:t xml:space="preserve"> Scoring Framework – Paid Individual Assessment</w:t>
      </w:r>
    </w:p>
    <w:p w14:paraId="4DBB23C1"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1. Item Structure</w:t>
      </w:r>
    </w:p>
    <w:p w14:paraId="1F57814D" w14:textId="77777777" w:rsidR="009D1224" w:rsidRPr="009D1224" w:rsidRDefault="009D1224" w:rsidP="009D122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8 archetypes × 6 items = 48 items</w:t>
      </w:r>
    </w:p>
    <w:p w14:paraId="7B0826CF" w14:textId="77777777" w:rsidR="009D1224" w:rsidRPr="009D1224" w:rsidRDefault="009D1224" w:rsidP="009D122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Each archetype has:</w:t>
      </w:r>
    </w:p>
    <w:p w14:paraId="02C5CA1D" w14:textId="77777777" w:rsidR="009D1224" w:rsidRPr="009D1224" w:rsidRDefault="009D1224" w:rsidP="009D122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2 Direct (Likert 1–5)</w:t>
      </w:r>
    </w:p>
    <w:p w14:paraId="78E77833" w14:textId="77777777" w:rsidR="009D1224" w:rsidRPr="009D1224" w:rsidRDefault="009D1224" w:rsidP="009D122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2 Oblique (Likert, reverse-coded per key)</w:t>
      </w:r>
    </w:p>
    <w:p w14:paraId="62FB292D" w14:textId="77777777" w:rsidR="009D1224" w:rsidRPr="009D1224" w:rsidRDefault="009D1224" w:rsidP="009D1224">
      <w:pPr>
        <w:numPr>
          <w:ilvl w:val="1"/>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2 Forced-Choice (Ipsative: +2 most like me, –1 least like me)</w:t>
      </w:r>
    </w:p>
    <w:p w14:paraId="58677C70" w14:textId="77777777" w:rsidR="009D1224" w:rsidRPr="009D1224" w:rsidRDefault="009D1224" w:rsidP="009D122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12 balancing items (reverse-coded Likert 1–5)</w:t>
      </w:r>
    </w:p>
    <w:p w14:paraId="151DAD68" w14:textId="77777777" w:rsidR="009D1224" w:rsidRPr="009D1224" w:rsidRDefault="009D1224" w:rsidP="009D1224">
      <w:pPr>
        <w:numPr>
          <w:ilvl w:val="0"/>
          <w:numId w:val="64"/>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Total = 60 questions</w:t>
      </w:r>
    </w:p>
    <w:p w14:paraId="2E9224A8"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97BE52">
          <v:rect id="_x0000_i1035" style="width:0;height:1.5pt" o:hralign="center" o:hrstd="t" o:hr="t" fillcolor="#a0a0a0" stroked="f"/>
        </w:pict>
      </w:r>
    </w:p>
    <w:p w14:paraId="37950B83"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2. Raw Archetype Scores</w:t>
      </w:r>
    </w:p>
    <w:p w14:paraId="6BE76931" w14:textId="77777777" w:rsidR="009D1224" w:rsidRPr="009D1224" w:rsidRDefault="009D1224" w:rsidP="009D12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Direct + Oblique items: 1–5 points each</w:t>
      </w:r>
    </w:p>
    <w:p w14:paraId="27BB7D61" w14:textId="77777777" w:rsidR="009D1224" w:rsidRPr="009D1224" w:rsidRDefault="009D1224" w:rsidP="009D12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lastRenderedPageBreak/>
        <w:t>Forced-choice: +2 for “Most like me,” –1 for “Least like me”</w:t>
      </w:r>
    </w:p>
    <w:p w14:paraId="5EC5C063" w14:textId="77777777" w:rsidR="009D1224" w:rsidRPr="009D1224" w:rsidRDefault="009D1224" w:rsidP="009D1224">
      <w:pPr>
        <w:numPr>
          <w:ilvl w:val="0"/>
          <w:numId w:val="65"/>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Raw archetype score range ≈ 4–24</w:t>
      </w:r>
    </w:p>
    <w:p w14:paraId="6372811C"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666D42BA">
          <v:rect id="_x0000_i1036" style="width:0;height:1.5pt" o:hralign="center" o:hrstd="t" o:hr="t" fillcolor="#a0a0a0" stroked="f"/>
        </w:pict>
      </w:r>
    </w:p>
    <w:p w14:paraId="3AD005A2"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3. Normalize Scores</w:t>
      </w:r>
    </w:p>
    <w:p w14:paraId="5974F85C" w14:textId="77777777" w:rsidR="009D1224" w:rsidRPr="009D1224" w:rsidRDefault="009D1224" w:rsidP="009D1224">
      <w:pPr>
        <w:spacing w:after="0"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color w:val="CC0000"/>
          <w:sz w:val="24"/>
          <w:szCs w:val="24"/>
        </w:rPr>
        <w:t>\text{Archetype %} = \frac{(\text{Raw Score} - 4)}{20} \times 100</w:t>
      </w:r>
      <w:r w:rsidRPr="009D1224">
        <w:rPr>
          <w:rFonts w:ascii="Times New Roman" w:eastAsia="Times New Roman" w:hAnsi="Times New Roman" w:cs="Times New Roman"/>
          <w:sz w:val="24"/>
          <w:szCs w:val="24"/>
        </w:rPr>
        <w:t xml:space="preserve"> </w:t>
      </w:r>
    </w:p>
    <w:p w14:paraId="7768B976"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08A5CBD7">
          <v:rect id="_x0000_i1037" style="width:0;height:1.5pt" o:hralign="center" o:hrstd="t" o:hr="t" fillcolor="#a0a0a0" stroked="f"/>
        </w:pict>
      </w:r>
    </w:p>
    <w:p w14:paraId="079FCE1F"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4. Resistance Bands</w:t>
      </w:r>
    </w:p>
    <w:p w14:paraId="18B31E42" w14:textId="77777777" w:rsidR="009D1224" w:rsidRPr="009D1224" w:rsidRDefault="009D1224" w:rsidP="009D12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Low = 0–34%</w:t>
      </w:r>
    </w:p>
    <w:p w14:paraId="2A9C76C9" w14:textId="77777777" w:rsidR="009D1224" w:rsidRPr="009D1224" w:rsidRDefault="009D1224" w:rsidP="009D12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Moderate = 35–54%</w:t>
      </w:r>
    </w:p>
    <w:p w14:paraId="4F85C852" w14:textId="77777777" w:rsidR="009D1224" w:rsidRPr="009D1224" w:rsidRDefault="009D1224" w:rsidP="009D1224">
      <w:pPr>
        <w:numPr>
          <w:ilvl w:val="0"/>
          <w:numId w:val="66"/>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High = 55–100%</w:t>
      </w:r>
    </w:p>
    <w:p w14:paraId="5A62E0AF"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5B89AAA8">
          <v:rect id="_x0000_i1038" style="width:0;height:1.5pt" o:hralign="center" o:hrstd="t" o:hr="t" fillcolor="#a0a0a0" stroked="f"/>
        </w:pict>
      </w:r>
    </w:p>
    <w:p w14:paraId="1E526CD2"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5. Balancing Index</w:t>
      </w:r>
    </w:p>
    <w:p w14:paraId="5B25868F" w14:textId="77777777" w:rsidR="009D1224" w:rsidRPr="009D1224" w:rsidRDefault="009D1224" w:rsidP="009D1224">
      <w:pPr>
        <w:numPr>
          <w:ilvl w:val="0"/>
          <w:numId w:val="67"/>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Average of 12 balancing items → normalize to 0–100 scale</w:t>
      </w:r>
    </w:p>
    <w:p w14:paraId="49A806B9"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4B64C7AC">
          <v:rect id="_x0000_i1039" style="width:0;height:1.5pt" o:hralign="center" o:hrstd="t" o:hr="t" fillcolor="#a0a0a0" stroked="f"/>
        </w:pict>
      </w:r>
    </w:p>
    <w:p w14:paraId="4E16BAD4" w14:textId="77777777" w:rsidR="009D1224" w:rsidRPr="009D1224" w:rsidRDefault="009D1224" w:rsidP="009D1224">
      <w:p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Step 6. Balancing Index Adjustment (Corrected)</w:t>
      </w:r>
    </w:p>
    <w:p w14:paraId="590A25C4" w14:textId="77777777" w:rsidR="009D1224" w:rsidRPr="009D1224" w:rsidRDefault="009D1224" w:rsidP="009D122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High Balancing (≥55%)</w:t>
      </w:r>
      <w:r w:rsidRPr="009D1224">
        <w:rPr>
          <w:rFonts w:ascii="Times New Roman" w:eastAsia="Times New Roman" w:hAnsi="Times New Roman" w:cs="Times New Roman"/>
          <w:sz w:val="24"/>
          <w:szCs w:val="24"/>
        </w:rPr>
        <w:t xml:space="preserve"> → subtract 3 points from all archetype %</w:t>
      </w:r>
    </w:p>
    <w:p w14:paraId="7557A65E" w14:textId="77777777" w:rsidR="009D1224" w:rsidRPr="009D1224" w:rsidRDefault="009D1224" w:rsidP="009D122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Moderate Balancing (35–54%)</w:t>
      </w:r>
      <w:r w:rsidRPr="009D1224">
        <w:rPr>
          <w:rFonts w:ascii="Times New Roman" w:eastAsia="Times New Roman" w:hAnsi="Times New Roman" w:cs="Times New Roman"/>
          <w:sz w:val="24"/>
          <w:szCs w:val="24"/>
        </w:rPr>
        <w:t xml:space="preserve"> → no adjustment</w:t>
      </w:r>
    </w:p>
    <w:p w14:paraId="3E966001" w14:textId="77777777" w:rsidR="009D1224" w:rsidRPr="009D1224" w:rsidRDefault="009D1224" w:rsidP="009D122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b/>
          <w:bCs/>
          <w:sz w:val="24"/>
          <w:szCs w:val="24"/>
        </w:rPr>
        <w:t>Low Balancing (≤34%)</w:t>
      </w:r>
      <w:r w:rsidRPr="009D1224">
        <w:rPr>
          <w:rFonts w:ascii="Times New Roman" w:eastAsia="Times New Roman" w:hAnsi="Times New Roman" w:cs="Times New Roman"/>
          <w:sz w:val="24"/>
          <w:szCs w:val="24"/>
        </w:rPr>
        <w:t xml:space="preserve"> → add 2 points to all archetype %</w:t>
      </w:r>
    </w:p>
    <w:p w14:paraId="29EDE9F2" w14:textId="77777777" w:rsidR="009D1224" w:rsidRPr="009D1224" w:rsidRDefault="009D1224" w:rsidP="009D1224">
      <w:pPr>
        <w:numPr>
          <w:ilvl w:val="0"/>
          <w:numId w:val="68"/>
        </w:numPr>
        <w:spacing w:before="100" w:beforeAutospacing="1" w:after="100" w:afterAutospacing="1" w:line="240" w:lineRule="auto"/>
        <w:rPr>
          <w:rFonts w:ascii="Times New Roman" w:eastAsia="Times New Roman" w:hAnsi="Times New Roman" w:cs="Times New Roman"/>
          <w:sz w:val="24"/>
          <w:szCs w:val="24"/>
        </w:rPr>
      </w:pPr>
      <w:r w:rsidRPr="009D1224">
        <w:rPr>
          <w:rFonts w:ascii="Times New Roman" w:eastAsia="Times New Roman" w:hAnsi="Times New Roman" w:cs="Times New Roman"/>
          <w:sz w:val="24"/>
          <w:szCs w:val="24"/>
        </w:rPr>
        <w:t>Clamp adjusted scores between 0–100</w:t>
      </w:r>
    </w:p>
    <w:p w14:paraId="2734ABC0" w14:textId="77777777" w:rsidR="009D1224" w:rsidRPr="009D1224" w:rsidRDefault="00000000" w:rsidP="009D1224">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pict w14:anchorId="744CE6C0">
          <v:rect id="_x0000_i1040" style="width:0;height:1.5pt" o:hralign="center" o:hrstd="t" o:hr="t" fillcolor="#a0a0a0" stroked="f"/>
        </w:pict>
      </w:r>
    </w:p>
    <w:p w14:paraId="4B66230C"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Perfectionist Achiever</w:t>
      </w:r>
    </w:p>
    <w:p w14:paraId="285B5D0D" w14:textId="77777777" w:rsidR="003F3302" w:rsidRPr="003F3302" w:rsidRDefault="003F3302" w:rsidP="003F330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Q1, Q2</w:t>
      </w:r>
    </w:p>
    <w:p w14:paraId="540D7F75" w14:textId="77777777" w:rsidR="003F3302" w:rsidRPr="003F3302" w:rsidRDefault="003F3302" w:rsidP="003F330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Q3, Q4</w:t>
      </w:r>
    </w:p>
    <w:p w14:paraId="24DF8D23" w14:textId="77777777" w:rsidR="003F3302" w:rsidRPr="003F3302" w:rsidRDefault="003F3302" w:rsidP="003F3302">
      <w:pPr>
        <w:numPr>
          <w:ilvl w:val="0"/>
          <w:numId w:val="70"/>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Q5, Q6</w:t>
      </w:r>
    </w:p>
    <w:p w14:paraId="2F364531"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Helper / Over-Giver</w:t>
      </w:r>
    </w:p>
    <w:p w14:paraId="50093B99" w14:textId="77777777" w:rsidR="003F3302" w:rsidRPr="003F3302" w:rsidRDefault="003F3302" w:rsidP="003F330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Q7, Q8</w:t>
      </w:r>
    </w:p>
    <w:p w14:paraId="0D402B69" w14:textId="77777777" w:rsidR="003F3302" w:rsidRPr="003F3302" w:rsidRDefault="003F3302" w:rsidP="003F330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Q9, Q10</w:t>
      </w:r>
    </w:p>
    <w:p w14:paraId="71CE11EA" w14:textId="77777777" w:rsidR="003F3302" w:rsidRPr="003F3302" w:rsidRDefault="003F3302" w:rsidP="003F3302">
      <w:pPr>
        <w:numPr>
          <w:ilvl w:val="0"/>
          <w:numId w:val="71"/>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Q11, Q12</w:t>
      </w:r>
    </w:p>
    <w:p w14:paraId="099235BF"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Avoider</w:t>
      </w:r>
    </w:p>
    <w:p w14:paraId="49249E0D" w14:textId="77777777" w:rsidR="003F3302" w:rsidRPr="003F3302" w:rsidRDefault="003F3302" w:rsidP="003F330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lastRenderedPageBreak/>
        <w:t>Direct: Q13, Q14</w:t>
      </w:r>
    </w:p>
    <w:p w14:paraId="1CD0455F" w14:textId="77777777" w:rsidR="003F3302" w:rsidRPr="003F3302" w:rsidRDefault="003F3302" w:rsidP="003F330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Q15, Q16</w:t>
      </w:r>
    </w:p>
    <w:p w14:paraId="7D020F85" w14:textId="77777777" w:rsidR="003F3302" w:rsidRPr="003F3302" w:rsidRDefault="003F3302" w:rsidP="003F3302">
      <w:pPr>
        <w:numPr>
          <w:ilvl w:val="0"/>
          <w:numId w:val="72"/>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Q17, Q18</w:t>
      </w:r>
    </w:p>
    <w:p w14:paraId="531A627E"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Cautious Evaluator</w:t>
      </w:r>
    </w:p>
    <w:p w14:paraId="36415B4F" w14:textId="77777777" w:rsidR="003F3302" w:rsidRPr="003F3302" w:rsidRDefault="003F3302" w:rsidP="003F330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Q19, Q20</w:t>
      </w:r>
    </w:p>
    <w:p w14:paraId="0458AFE2" w14:textId="77777777" w:rsidR="003F3302" w:rsidRPr="003F3302" w:rsidRDefault="003F3302" w:rsidP="003F330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Q21, Q22</w:t>
      </w:r>
    </w:p>
    <w:p w14:paraId="59601DD5" w14:textId="77777777" w:rsidR="003F3302" w:rsidRPr="003F3302" w:rsidRDefault="003F3302" w:rsidP="003F3302">
      <w:pPr>
        <w:numPr>
          <w:ilvl w:val="0"/>
          <w:numId w:val="73"/>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Q23, Q24</w:t>
      </w:r>
    </w:p>
    <w:p w14:paraId="57655F13"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Independent Doer</w:t>
      </w:r>
    </w:p>
    <w:p w14:paraId="66FD4EEA" w14:textId="77777777" w:rsidR="003F3302" w:rsidRPr="003F3302" w:rsidRDefault="003F3302" w:rsidP="003F330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Q25, Q26</w:t>
      </w:r>
    </w:p>
    <w:p w14:paraId="1EC9603E" w14:textId="77777777" w:rsidR="003F3302" w:rsidRPr="003F3302" w:rsidRDefault="003F3302" w:rsidP="003F330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Q27, Q28</w:t>
      </w:r>
    </w:p>
    <w:p w14:paraId="2E7E0051" w14:textId="77777777" w:rsidR="003F3302" w:rsidRPr="003F3302" w:rsidRDefault="003F3302" w:rsidP="003F3302">
      <w:pPr>
        <w:numPr>
          <w:ilvl w:val="0"/>
          <w:numId w:val="74"/>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Q29, Q30</w:t>
      </w:r>
    </w:p>
    <w:p w14:paraId="32DEFC71"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Recognition Seeker</w:t>
      </w:r>
    </w:p>
    <w:p w14:paraId="2F874CCD" w14:textId="77777777" w:rsidR="003F3302" w:rsidRPr="003F3302" w:rsidRDefault="003F3302" w:rsidP="003F330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Q31, Q32</w:t>
      </w:r>
    </w:p>
    <w:p w14:paraId="749A0E77" w14:textId="77777777" w:rsidR="003F3302" w:rsidRPr="003F3302" w:rsidRDefault="003F3302" w:rsidP="003F330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Q33, Q34</w:t>
      </w:r>
    </w:p>
    <w:p w14:paraId="5529DBB2" w14:textId="77777777" w:rsidR="003F3302" w:rsidRPr="003F3302" w:rsidRDefault="003F3302" w:rsidP="003F3302">
      <w:pPr>
        <w:numPr>
          <w:ilvl w:val="0"/>
          <w:numId w:val="75"/>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Q35, Q36</w:t>
      </w:r>
    </w:p>
    <w:p w14:paraId="41DE2E3B"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Over-Controller</w:t>
      </w:r>
    </w:p>
    <w:p w14:paraId="03A05CDD" w14:textId="77777777" w:rsidR="003F3302" w:rsidRPr="003F3302" w:rsidRDefault="003F3302" w:rsidP="003F330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Q37, Q38</w:t>
      </w:r>
    </w:p>
    <w:p w14:paraId="3A172C14" w14:textId="77777777" w:rsidR="003F3302" w:rsidRPr="003F3302" w:rsidRDefault="003F3302" w:rsidP="003F330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Q39, Q40</w:t>
      </w:r>
    </w:p>
    <w:p w14:paraId="2602D209" w14:textId="77777777" w:rsidR="003F3302" w:rsidRPr="003F3302" w:rsidRDefault="003F3302" w:rsidP="003F3302">
      <w:pPr>
        <w:numPr>
          <w:ilvl w:val="0"/>
          <w:numId w:val="76"/>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Q41, Q42</w:t>
      </w:r>
    </w:p>
    <w:p w14:paraId="554063C8"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Comfort Zoner</w:t>
      </w:r>
    </w:p>
    <w:p w14:paraId="2240D88F" w14:textId="77777777" w:rsidR="003F3302" w:rsidRPr="003F3302" w:rsidRDefault="003F3302" w:rsidP="003F330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Direct: Q43, Q44</w:t>
      </w:r>
    </w:p>
    <w:p w14:paraId="2CC0A4D1" w14:textId="77777777" w:rsidR="003F3302" w:rsidRPr="003F3302" w:rsidRDefault="003F3302" w:rsidP="003F330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Oblique: Q45, Q46</w:t>
      </w:r>
    </w:p>
    <w:p w14:paraId="757FA89C" w14:textId="77777777" w:rsidR="003F3302" w:rsidRPr="003F3302" w:rsidRDefault="003F3302" w:rsidP="003F3302">
      <w:pPr>
        <w:numPr>
          <w:ilvl w:val="0"/>
          <w:numId w:val="77"/>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Forced-Choice: Q47, Q48</w:t>
      </w:r>
    </w:p>
    <w:p w14:paraId="3D745BD6" w14:textId="77777777" w:rsidR="003F3302" w:rsidRPr="003F3302" w:rsidRDefault="003F3302" w:rsidP="003F3302">
      <w:pPr>
        <w:spacing w:before="100" w:beforeAutospacing="1" w:after="100" w:afterAutospacing="1" w:line="240" w:lineRule="auto"/>
        <w:outlineLvl w:val="2"/>
        <w:rPr>
          <w:rFonts w:ascii="Times New Roman" w:eastAsia="Times New Roman" w:hAnsi="Times New Roman" w:cs="Times New Roman"/>
          <w:b/>
          <w:bCs/>
          <w:sz w:val="27"/>
          <w:szCs w:val="27"/>
        </w:rPr>
      </w:pPr>
      <w:r w:rsidRPr="003F3302">
        <w:rPr>
          <w:rFonts w:ascii="Times New Roman" w:eastAsia="Times New Roman" w:hAnsi="Times New Roman" w:cs="Times New Roman"/>
          <w:b/>
          <w:bCs/>
          <w:sz w:val="27"/>
          <w:szCs w:val="27"/>
        </w:rPr>
        <w:t>Balancing Items</w:t>
      </w:r>
    </w:p>
    <w:p w14:paraId="33F401A0" w14:textId="77777777" w:rsidR="003F3302" w:rsidRPr="003F3302" w:rsidRDefault="003F3302" w:rsidP="003F3302">
      <w:pPr>
        <w:numPr>
          <w:ilvl w:val="0"/>
          <w:numId w:val="78"/>
        </w:numPr>
        <w:spacing w:before="100" w:beforeAutospacing="1" w:after="100" w:afterAutospacing="1" w:line="240" w:lineRule="auto"/>
        <w:rPr>
          <w:rFonts w:ascii="Times New Roman" w:eastAsia="Times New Roman" w:hAnsi="Times New Roman" w:cs="Times New Roman"/>
          <w:sz w:val="24"/>
          <w:szCs w:val="24"/>
        </w:rPr>
      </w:pPr>
      <w:r w:rsidRPr="003F3302">
        <w:rPr>
          <w:rFonts w:ascii="Times New Roman" w:eastAsia="Times New Roman" w:hAnsi="Times New Roman" w:cs="Times New Roman"/>
          <w:sz w:val="24"/>
          <w:szCs w:val="24"/>
        </w:rPr>
        <w:t>Q49 → Q60</w:t>
      </w:r>
    </w:p>
    <w:p w14:paraId="1C0D06C3" w14:textId="77777777" w:rsidR="009D1224" w:rsidRPr="0075109A" w:rsidRDefault="009D1224" w:rsidP="0075109A">
      <w:pPr>
        <w:spacing w:before="100" w:beforeAutospacing="1" w:after="100" w:afterAutospacing="1" w:line="240" w:lineRule="auto"/>
        <w:outlineLvl w:val="1"/>
        <w:rPr>
          <w:rFonts w:ascii="Times New Roman" w:eastAsia="Times New Roman" w:hAnsi="Times New Roman" w:cs="Times New Roman"/>
          <w:b/>
          <w:bCs/>
          <w:sz w:val="36"/>
          <w:szCs w:val="36"/>
        </w:rPr>
      </w:pPr>
    </w:p>
    <w:p w14:paraId="75F48EFF" w14:textId="77777777" w:rsidR="0075109A" w:rsidRDefault="0075109A">
      <w:pPr>
        <w:pStyle w:val="Heading2"/>
      </w:pPr>
    </w:p>
    <w:p w14:paraId="016E8A73" w14:textId="77777777" w:rsidR="008420E0" w:rsidRDefault="008420E0" w:rsidP="008420E0"/>
    <w:p w14:paraId="1A16A587" w14:textId="77777777" w:rsidR="008420E0" w:rsidRDefault="008420E0" w:rsidP="008420E0"/>
    <w:p w14:paraId="1936DB8F" w14:textId="77777777" w:rsidR="007548DB" w:rsidRPr="007548DB" w:rsidRDefault="007548DB" w:rsidP="007548DB">
      <w:pPr>
        <w:rPr>
          <w:b/>
          <w:bCs/>
        </w:rPr>
      </w:pPr>
      <w:r w:rsidRPr="007548DB">
        <w:rPr>
          <w:b/>
          <w:bCs/>
        </w:rPr>
        <w:lastRenderedPageBreak/>
        <w:t>Individual Archetype Profile</w:t>
      </w:r>
    </w:p>
    <w:p w14:paraId="6891BA3D" w14:textId="77777777" w:rsidR="007548DB" w:rsidRPr="007548DB" w:rsidRDefault="007548DB" w:rsidP="007548DB">
      <w:pPr>
        <w:rPr>
          <w:b/>
          <w:bCs/>
        </w:rPr>
      </w:pPr>
      <w:r w:rsidRPr="007548DB">
        <w:rPr>
          <w:b/>
          <w:bCs/>
        </w:rPr>
        <w:t>Based on your responses, here are your top three archetypes in Individual Performance:</w:t>
      </w:r>
    </w:p>
    <w:p w14:paraId="39A2A654" w14:textId="77777777" w:rsidR="007548DB" w:rsidRPr="007548DB" w:rsidRDefault="007548DB" w:rsidP="007548DB">
      <w:pPr>
        <w:numPr>
          <w:ilvl w:val="0"/>
          <w:numId w:val="88"/>
        </w:numPr>
        <w:rPr>
          <w:b/>
          <w:bCs/>
        </w:rPr>
      </w:pPr>
      <w:r w:rsidRPr="007548DB">
        <w:rPr>
          <w:b/>
          <w:bCs/>
        </w:rPr>
        <w:t>Perfectionist Achiever ............ 77%</w:t>
      </w:r>
    </w:p>
    <w:p w14:paraId="2FD3BB22" w14:textId="77777777" w:rsidR="007548DB" w:rsidRPr="007548DB" w:rsidRDefault="007548DB" w:rsidP="007548DB">
      <w:pPr>
        <w:numPr>
          <w:ilvl w:val="0"/>
          <w:numId w:val="88"/>
        </w:numPr>
        <w:rPr>
          <w:b/>
          <w:bCs/>
        </w:rPr>
      </w:pPr>
      <w:r w:rsidRPr="007548DB">
        <w:rPr>
          <w:b/>
          <w:bCs/>
        </w:rPr>
        <w:t>Cautious Evaluator ................ 62%</w:t>
      </w:r>
    </w:p>
    <w:p w14:paraId="68BEE04A" w14:textId="77777777" w:rsidR="007548DB" w:rsidRPr="007548DB" w:rsidRDefault="007548DB" w:rsidP="007548DB">
      <w:pPr>
        <w:numPr>
          <w:ilvl w:val="0"/>
          <w:numId w:val="88"/>
        </w:numPr>
        <w:rPr>
          <w:b/>
          <w:bCs/>
        </w:rPr>
      </w:pPr>
      <w:r w:rsidRPr="007548DB">
        <w:rPr>
          <w:b/>
          <w:bCs/>
        </w:rPr>
        <w:t>Helper / Over-Giver ............... 55%</w:t>
      </w:r>
    </w:p>
    <w:p w14:paraId="7DAF6805" w14:textId="77777777" w:rsidR="007548DB" w:rsidRPr="007548DB" w:rsidRDefault="007548DB" w:rsidP="007548DB">
      <w:pPr>
        <w:rPr>
          <w:b/>
          <w:bCs/>
        </w:rPr>
      </w:pPr>
      <w:r w:rsidRPr="007548DB">
        <w:rPr>
          <w:b/>
          <w:bCs/>
          <w:i/>
          <w:iCs/>
        </w:rPr>
        <w:t>(visual: bar chart or dial, with Perfectionist Achiever highlighted in gold as your primary archetype)</w:t>
      </w:r>
    </w:p>
    <w:p w14:paraId="4D3692A8" w14:textId="77777777" w:rsidR="007548DB" w:rsidRPr="007548DB" w:rsidRDefault="00000000" w:rsidP="007548DB">
      <w:pPr>
        <w:rPr>
          <w:b/>
          <w:bCs/>
        </w:rPr>
      </w:pPr>
      <w:r>
        <w:rPr>
          <w:b/>
          <w:bCs/>
        </w:rPr>
        <w:pict w14:anchorId="56821089">
          <v:rect id="_x0000_i1041" style="width:0;height:1.5pt" o:hralign="center" o:hrstd="t" o:hr="t" fillcolor="#a0a0a0" stroked="f"/>
        </w:pict>
      </w:r>
    </w:p>
    <w:p w14:paraId="41A52733"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Your Primary Archetype: Perfectionist Achiever (77%)</w:t>
      </w:r>
    </w:p>
    <w:p w14:paraId="77DDA624" w14:textId="670E01F1" w:rsidR="007548DB" w:rsidRPr="007548DB" w:rsidRDefault="007548DB" w:rsidP="007548DB">
      <w:pPr>
        <w:rPr>
          <w:b/>
          <w:bCs/>
        </w:rPr>
      </w:pPr>
      <w:r w:rsidRPr="007548DB">
        <w:rPr>
          <w:rFonts w:ascii="Segoe UI Emoji" w:hAnsi="Segoe UI Emoji" w:cs="Segoe UI Emoji"/>
          <w:b/>
          <w:bCs/>
        </w:rPr>
        <w:t>🧠</w:t>
      </w:r>
      <w:r w:rsidRPr="007548DB">
        <w:rPr>
          <w:b/>
          <w:bCs/>
        </w:rPr>
        <w:t xml:space="preserve"> First, Know This</w:t>
      </w:r>
      <w:r w:rsidRPr="007548DB">
        <w:rPr>
          <w:b/>
          <w:bCs/>
        </w:rPr>
        <w:br/>
        <w:t>Being a Perfectionist Achiever doesn’t mean you lack drive</w:t>
      </w:r>
      <w:r w:rsidR="009339A6">
        <w:rPr>
          <w:b/>
          <w:bCs/>
        </w:rPr>
        <w:t>. I</w:t>
      </w:r>
      <w:r w:rsidRPr="007548DB">
        <w:rPr>
          <w:b/>
          <w:bCs/>
        </w:rPr>
        <w:t>n fact, your ambition and standards are often higher than most. But those same standards can turn into friction. Progress gets delayed because “ready” never feels ready enough. The pursuit of flawless execution protects quality, but it also creates slow starts, endless rework, and missed chances to learn by doing. What feels like caution often becomes hesitation, keeping you stuck polishing while others move forward.</w:t>
      </w:r>
    </w:p>
    <w:p w14:paraId="0D3BB262" w14:textId="1A0C054E" w:rsidR="007548DB" w:rsidRPr="007548DB" w:rsidRDefault="007548DB" w:rsidP="007548DB">
      <w:pPr>
        <w:rPr>
          <w:b/>
          <w:bCs/>
        </w:rPr>
      </w:pPr>
      <w:r w:rsidRPr="007548DB">
        <w:rPr>
          <w:rFonts w:ascii="Segoe UI Emoji" w:hAnsi="Segoe UI Emoji" w:cs="Segoe UI Emoji"/>
          <w:b/>
          <w:bCs/>
        </w:rPr>
        <w:t>📊</w:t>
      </w:r>
      <w:r w:rsidRPr="007548DB">
        <w:rPr>
          <w:b/>
          <w:bCs/>
        </w:rPr>
        <w:t xml:space="preserve"> Your Resistance in This Archetype: High (77%)</w:t>
      </w:r>
      <w:r w:rsidRPr="007548DB">
        <w:rPr>
          <w:b/>
          <w:bCs/>
        </w:rPr>
        <w:br/>
        <w:t>At this level, perfectionism isn’t just a minor quirk</w:t>
      </w:r>
      <w:r w:rsidR="000C7000">
        <w:rPr>
          <w:b/>
          <w:bCs/>
        </w:rPr>
        <w:t>. I</w:t>
      </w:r>
      <w:r w:rsidRPr="007548DB">
        <w:rPr>
          <w:b/>
          <w:bCs/>
        </w:rPr>
        <w:t>t’s a strong force shaping how you work. Your thoroughness reduces careless mistakes, but it also slows momentum, increases stress under deadlines, and limits recognition when faster peers put out “good enough” results and move ahead. The result: your talent is real, but it risks being hidden behind delays.</w:t>
      </w:r>
    </w:p>
    <w:p w14:paraId="46372474" w14:textId="77777777" w:rsidR="007548DB" w:rsidRPr="007548DB" w:rsidRDefault="00000000" w:rsidP="007548DB">
      <w:pPr>
        <w:rPr>
          <w:b/>
          <w:bCs/>
        </w:rPr>
      </w:pPr>
      <w:r>
        <w:rPr>
          <w:b/>
          <w:bCs/>
        </w:rPr>
        <w:pict w14:anchorId="56C14217">
          <v:rect id="_x0000_i1042" style="width:0;height:1.5pt" o:hralign="center" o:hrstd="t" o:hr="t" fillcolor="#a0a0a0" stroked="f"/>
        </w:pict>
      </w:r>
    </w:p>
    <w:p w14:paraId="4C7E6196"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Core Pattern Behaviors</w:t>
      </w:r>
      <w:r w:rsidRPr="007548DB">
        <w:rPr>
          <w:b/>
          <w:bCs/>
        </w:rPr>
        <w:br/>
        <w:t>Perfectionist Achievers tend to:</w:t>
      </w:r>
    </w:p>
    <w:p w14:paraId="2772A377" w14:textId="77777777" w:rsidR="007548DB" w:rsidRPr="007548DB" w:rsidRDefault="007548DB" w:rsidP="007548DB">
      <w:pPr>
        <w:numPr>
          <w:ilvl w:val="0"/>
          <w:numId w:val="89"/>
        </w:numPr>
        <w:rPr>
          <w:b/>
          <w:bCs/>
        </w:rPr>
      </w:pPr>
      <w:r w:rsidRPr="007548DB">
        <w:rPr>
          <w:b/>
          <w:bCs/>
        </w:rPr>
        <w:t>Recheck or redo work long past the point of diminishing returns</w:t>
      </w:r>
    </w:p>
    <w:p w14:paraId="73F5DC40" w14:textId="77777777" w:rsidR="007548DB" w:rsidRPr="007548DB" w:rsidRDefault="007548DB" w:rsidP="007548DB">
      <w:pPr>
        <w:numPr>
          <w:ilvl w:val="0"/>
          <w:numId w:val="89"/>
        </w:numPr>
        <w:rPr>
          <w:b/>
          <w:bCs/>
        </w:rPr>
      </w:pPr>
      <w:r w:rsidRPr="007548DB">
        <w:rPr>
          <w:b/>
          <w:bCs/>
        </w:rPr>
        <w:t>Delay starting because conditions don’t feel ideal</w:t>
      </w:r>
    </w:p>
    <w:p w14:paraId="3A0F8327" w14:textId="77777777" w:rsidR="007548DB" w:rsidRPr="007548DB" w:rsidRDefault="007548DB" w:rsidP="007548DB">
      <w:pPr>
        <w:numPr>
          <w:ilvl w:val="0"/>
          <w:numId w:val="89"/>
        </w:numPr>
        <w:rPr>
          <w:b/>
          <w:bCs/>
        </w:rPr>
      </w:pPr>
      <w:r w:rsidRPr="007548DB">
        <w:rPr>
          <w:b/>
          <w:bCs/>
        </w:rPr>
        <w:t>Hesitate to share drafts or progress updates</w:t>
      </w:r>
    </w:p>
    <w:p w14:paraId="00274B69" w14:textId="77777777" w:rsidR="007548DB" w:rsidRPr="007548DB" w:rsidRDefault="007548DB" w:rsidP="007548DB">
      <w:pPr>
        <w:numPr>
          <w:ilvl w:val="0"/>
          <w:numId w:val="89"/>
        </w:numPr>
        <w:rPr>
          <w:b/>
          <w:bCs/>
        </w:rPr>
      </w:pPr>
      <w:r w:rsidRPr="007548DB">
        <w:rPr>
          <w:b/>
          <w:bCs/>
        </w:rPr>
        <w:t>Focus more on flaws than forward momentum</w:t>
      </w:r>
    </w:p>
    <w:p w14:paraId="7E849F42" w14:textId="77777777" w:rsidR="007548DB" w:rsidRPr="007548DB" w:rsidRDefault="007548DB" w:rsidP="007548DB">
      <w:pPr>
        <w:numPr>
          <w:ilvl w:val="0"/>
          <w:numId w:val="89"/>
        </w:numPr>
        <w:rPr>
          <w:b/>
          <w:bCs/>
        </w:rPr>
      </w:pPr>
      <w:r w:rsidRPr="007548DB">
        <w:rPr>
          <w:b/>
          <w:bCs/>
        </w:rPr>
        <w:t>Turn small details into large time drains</w:t>
      </w:r>
    </w:p>
    <w:p w14:paraId="40DE95F2" w14:textId="77777777" w:rsidR="007548DB" w:rsidRPr="007548DB" w:rsidRDefault="00000000" w:rsidP="007548DB">
      <w:pPr>
        <w:rPr>
          <w:b/>
          <w:bCs/>
        </w:rPr>
      </w:pPr>
      <w:r>
        <w:rPr>
          <w:b/>
          <w:bCs/>
        </w:rPr>
        <w:lastRenderedPageBreak/>
        <w:pict w14:anchorId="4F1162E4">
          <v:rect id="_x0000_i1043" style="width:0;height:1.5pt" o:hralign="center" o:hrstd="t" o:hr="t" fillcolor="#a0a0a0" stroked="f"/>
        </w:pict>
      </w:r>
    </w:p>
    <w:p w14:paraId="362B4D97"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Root Causes (Origins)</w:t>
      </w:r>
      <w:r w:rsidRPr="007548DB">
        <w:rPr>
          <w:b/>
          <w:bCs/>
        </w:rPr>
        <w:br/>
        <w:t>This pattern often develops in environments where mistakes carried heavy weight:</w:t>
      </w:r>
    </w:p>
    <w:p w14:paraId="364C6A2E" w14:textId="77777777" w:rsidR="007548DB" w:rsidRPr="007548DB" w:rsidRDefault="007548DB" w:rsidP="007548DB">
      <w:pPr>
        <w:numPr>
          <w:ilvl w:val="0"/>
          <w:numId w:val="90"/>
        </w:numPr>
        <w:rPr>
          <w:b/>
          <w:bCs/>
        </w:rPr>
      </w:pPr>
      <w:r w:rsidRPr="007548DB">
        <w:rPr>
          <w:b/>
          <w:bCs/>
        </w:rPr>
        <w:t>Families, schools, or cultures where failure was punished more than effort was praised</w:t>
      </w:r>
    </w:p>
    <w:p w14:paraId="2C9235C3" w14:textId="77777777" w:rsidR="007548DB" w:rsidRPr="007548DB" w:rsidRDefault="007548DB" w:rsidP="007548DB">
      <w:pPr>
        <w:numPr>
          <w:ilvl w:val="0"/>
          <w:numId w:val="90"/>
        </w:numPr>
        <w:rPr>
          <w:b/>
          <w:bCs/>
        </w:rPr>
      </w:pPr>
      <w:r w:rsidRPr="007548DB">
        <w:rPr>
          <w:b/>
          <w:bCs/>
        </w:rPr>
        <w:t>Workplaces where flawless results were rewarded more than timely ones</w:t>
      </w:r>
    </w:p>
    <w:p w14:paraId="00254586" w14:textId="77777777" w:rsidR="007548DB" w:rsidRPr="007548DB" w:rsidRDefault="007548DB" w:rsidP="007548DB">
      <w:pPr>
        <w:numPr>
          <w:ilvl w:val="0"/>
          <w:numId w:val="90"/>
        </w:numPr>
        <w:rPr>
          <w:b/>
          <w:bCs/>
        </w:rPr>
      </w:pPr>
      <w:r w:rsidRPr="007548DB">
        <w:rPr>
          <w:b/>
          <w:bCs/>
        </w:rPr>
        <w:t>Early experiences where recognition only came with “perfect” outcomes</w:t>
      </w:r>
    </w:p>
    <w:p w14:paraId="30E8C454" w14:textId="77777777" w:rsidR="007548DB" w:rsidRPr="007548DB" w:rsidRDefault="007548DB" w:rsidP="007548DB">
      <w:pPr>
        <w:numPr>
          <w:ilvl w:val="0"/>
          <w:numId w:val="90"/>
        </w:numPr>
        <w:rPr>
          <w:b/>
          <w:bCs/>
        </w:rPr>
      </w:pPr>
      <w:r w:rsidRPr="007548DB">
        <w:rPr>
          <w:b/>
          <w:bCs/>
        </w:rPr>
        <w:t>Situations where criticism overshadowed achievement</w:t>
      </w:r>
    </w:p>
    <w:p w14:paraId="6CC08928" w14:textId="77777777" w:rsidR="007548DB" w:rsidRPr="007548DB" w:rsidRDefault="00000000" w:rsidP="007548DB">
      <w:pPr>
        <w:rPr>
          <w:b/>
          <w:bCs/>
        </w:rPr>
      </w:pPr>
      <w:r>
        <w:rPr>
          <w:b/>
          <w:bCs/>
        </w:rPr>
        <w:pict w14:anchorId="690BAC4D">
          <v:rect id="_x0000_i1044" style="width:0;height:1.5pt" o:hralign="center" o:hrstd="t" o:hr="t" fillcolor="#a0a0a0" stroked="f"/>
        </w:pict>
      </w:r>
    </w:p>
    <w:p w14:paraId="315AA610"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Beliefs (Internal Rules)</w:t>
      </w:r>
    </w:p>
    <w:p w14:paraId="7DA18841" w14:textId="77777777" w:rsidR="007548DB" w:rsidRPr="007548DB" w:rsidRDefault="007548DB" w:rsidP="007548DB">
      <w:pPr>
        <w:numPr>
          <w:ilvl w:val="0"/>
          <w:numId w:val="91"/>
        </w:numPr>
        <w:rPr>
          <w:b/>
          <w:bCs/>
        </w:rPr>
      </w:pPr>
      <w:r w:rsidRPr="007548DB">
        <w:rPr>
          <w:b/>
          <w:bCs/>
        </w:rPr>
        <w:t>“If it isn’t perfect, it isn’t worth sharing.”</w:t>
      </w:r>
    </w:p>
    <w:p w14:paraId="38F51AA7" w14:textId="77777777" w:rsidR="007548DB" w:rsidRPr="007548DB" w:rsidRDefault="007548DB" w:rsidP="007548DB">
      <w:pPr>
        <w:numPr>
          <w:ilvl w:val="0"/>
          <w:numId w:val="91"/>
        </w:numPr>
        <w:rPr>
          <w:b/>
          <w:bCs/>
        </w:rPr>
      </w:pPr>
      <w:r w:rsidRPr="007548DB">
        <w:rPr>
          <w:b/>
          <w:bCs/>
        </w:rPr>
        <w:t>“Mistakes say more about me than successes.”</w:t>
      </w:r>
    </w:p>
    <w:p w14:paraId="2E0C4805" w14:textId="77777777" w:rsidR="007548DB" w:rsidRPr="007548DB" w:rsidRDefault="007548DB" w:rsidP="007548DB">
      <w:pPr>
        <w:numPr>
          <w:ilvl w:val="0"/>
          <w:numId w:val="91"/>
        </w:numPr>
        <w:rPr>
          <w:b/>
          <w:bCs/>
        </w:rPr>
      </w:pPr>
      <w:r w:rsidRPr="007548DB">
        <w:rPr>
          <w:b/>
          <w:bCs/>
        </w:rPr>
        <w:t>“Readiness must come before action.”</w:t>
      </w:r>
    </w:p>
    <w:p w14:paraId="2833A901" w14:textId="77777777" w:rsidR="007548DB" w:rsidRPr="007548DB" w:rsidRDefault="007548DB" w:rsidP="007548DB">
      <w:pPr>
        <w:numPr>
          <w:ilvl w:val="0"/>
          <w:numId w:val="91"/>
        </w:numPr>
        <w:rPr>
          <w:b/>
          <w:bCs/>
        </w:rPr>
      </w:pPr>
      <w:r w:rsidRPr="007548DB">
        <w:rPr>
          <w:b/>
          <w:bCs/>
        </w:rPr>
        <w:t>“Being flawless is safer than being fast.”</w:t>
      </w:r>
    </w:p>
    <w:p w14:paraId="60E76640" w14:textId="77777777" w:rsidR="007548DB" w:rsidRPr="007548DB" w:rsidRDefault="00000000" w:rsidP="007548DB">
      <w:pPr>
        <w:rPr>
          <w:b/>
          <w:bCs/>
        </w:rPr>
      </w:pPr>
      <w:r>
        <w:rPr>
          <w:b/>
          <w:bCs/>
        </w:rPr>
        <w:pict w14:anchorId="7FDE0041">
          <v:rect id="_x0000_i1045" style="width:0;height:1.5pt" o:hralign="center" o:hrstd="t" o:hr="t" fillcolor="#a0a0a0" stroked="f"/>
        </w:pict>
      </w:r>
    </w:p>
    <w:p w14:paraId="284A8BC1"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Stress Behaviors</w:t>
      </w:r>
      <w:r w:rsidRPr="007548DB">
        <w:rPr>
          <w:b/>
          <w:bCs/>
        </w:rPr>
        <w:br/>
        <w:t>When pressure rises, Perfectionist Achievers often:</w:t>
      </w:r>
    </w:p>
    <w:p w14:paraId="4EE0312C" w14:textId="77777777" w:rsidR="007548DB" w:rsidRPr="007548DB" w:rsidRDefault="007548DB" w:rsidP="007548DB">
      <w:pPr>
        <w:numPr>
          <w:ilvl w:val="0"/>
          <w:numId w:val="92"/>
        </w:numPr>
        <w:rPr>
          <w:b/>
          <w:bCs/>
        </w:rPr>
      </w:pPr>
      <w:r w:rsidRPr="007548DB">
        <w:rPr>
          <w:b/>
          <w:bCs/>
        </w:rPr>
        <w:t>Freeze instead of starting</w:t>
      </w:r>
    </w:p>
    <w:p w14:paraId="09CB3875" w14:textId="77777777" w:rsidR="007548DB" w:rsidRPr="007548DB" w:rsidRDefault="007548DB" w:rsidP="007548DB">
      <w:pPr>
        <w:numPr>
          <w:ilvl w:val="0"/>
          <w:numId w:val="92"/>
        </w:numPr>
        <w:rPr>
          <w:b/>
          <w:bCs/>
        </w:rPr>
      </w:pPr>
      <w:r w:rsidRPr="007548DB">
        <w:rPr>
          <w:b/>
          <w:bCs/>
        </w:rPr>
        <w:t>Sink into over-analysis of small details</w:t>
      </w:r>
    </w:p>
    <w:p w14:paraId="5441A151" w14:textId="77777777" w:rsidR="007548DB" w:rsidRPr="007548DB" w:rsidRDefault="007548DB" w:rsidP="007548DB">
      <w:pPr>
        <w:numPr>
          <w:ilvl w:val="0"/>
          <w:numId w:val="92"/>
        </w:numPr>
        <w:rPr>
          <w:b/>
          <w:bCs/>
        </w:rPr>
      </w:pPr>
      <w:r w:rsidRPr="007548DB">
        <w:rPr>
          <w:b/>
          <w:bCs/>
        </w:rPr>
        <w:t>Avoid finishing for fear of critique</w:t>
      </w:r>
    </w:p>
    <w:p w14:paraId="74D67ED5" w14:textId="77777777" w:rsidR="007548DB" w:rsidRPr="007548DB" w:rsidRDefault="007548DB" w:rsidP="007548DB">
      <w:pPr>
        <w:numPr>
          <w:ilvl w:val="0"/>
          <w:numId w:val="92"/>
        </w:numPr>
        <w:rPr>
          <w:b/>
          <w:bCs/>
        </w:rPr>
      </w:pPr>
      <w:r w:rsidRPr="007548DB">
        <w:rPr>
          <w:b/>
          <w:bCs/>
        </w:rPr>
        <w:t>Push deadlines out to keep refining</w:t>
      </w:r>
    </w:p>
    <w:p w14:paraId="63CCAC7C" w14:textId="77777777" w:rsidR="007548DB" w:rsidRPr="007548DB" w:rsidRDefault="00000000" w:rsidP="007548DB">
      <w:pPr>
        <w:rPr>
          <w:b/>
          <w:bCs/>
        </w:rPr>
      </w:pPr>
      <w:r>
        <w:rPr>
          <w:b/>
          <w:bCs/>
        </w:rPr>
        <w:pict w14:anchorId="02BCA83E">
          <v:rect id="_x0000_i1046" style="width:0;height:1.5pt" o:hralign="center" o:hrstd="t" o:hr="t" fillcolor="#a0a0a0" stroked="f"/>
        </w:pict>
      </w:r>
    </w:p>
    <w:p w14:paraId="3E01FBAC"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Situational Adaptations</w:t>
      </w:r>
      <w:r w:rsidRPr="007548DB">
        <w:rPr>
          <w:b/>
          <w:bCs/>
        </w:rPr>
        <w:br/>
        <w:t>Perfectionist tendencies soften when:</w:t>
      </w:r>
    </w:p>
    <w:p w14:paraId="6D20BB2A" w14:textId="77777777" w:rsidR="007548DB" w:rsidRPr="007548DB" w:rsidRDefault="007548DB" w:rsidP="007548DB">
      <w:pPr>
        <w:numPr>
          <w:ilvl w:val="0"/>
          <w:numId w:val="93"/>
        </w:numPr>
        <w:rPr>
          <w:b/>
          <w:bCs/>
        </w:rPr>
      </w:pPr>
      <w:r w:rsidRPr="007548DB">
        <w:rPr>
          <w:b/>
          <w:bCs/>
        </w:rPr>
        <w:t>Deadlines or accountability partners emphasize progress over polish</w:t>
      </w:r>
    </w:p>
    <w:p w14:paraId="1BB9379E" w14:textId="77777777" w:rsidR="007548DB" w:rsidRPr="007548DB" w:rsidRDefault="007548DB" w:rsidP="007548DB">
      <w:pPr>
        <w:numPr>
          <w:ilvl w:val="0"/>
          <w:numId w:val="93"/>
        </w:numPr>
        <w:rPr>
          <w:b/>
          <w:bCs/>
        </w:rPr>
      </w:pPr>
      <w:r w:rsidRPr="007548DB">
        <w:rPr>
          <w:b/>
          <w:bCs/>
        </w:rPr>
        <w:t>Leaders model “drafts and iterations” as the path to quality</w:t>
      </w:r>
    </w:p>
    <w:p w14:paraId="2B975788" w14:textId="77777777" w:rsidR="007548DB" w:rsidRPr="007548DB" w:rsidRDefault="007548DB" w:rsidP="007548DB">
      <w:pPr>
        <w:numPr>
          <w:ilvl w:val="0"/>
          <w:numId w:val="93"/>
        </w:numPr>
        <w:rPr>
          <w:b/>
          <w:bCs/>
        </w:rPr>
      </w:pPr>
      <w:r w:rsidRPr="007548DB">
        <w:rPr>
          <w:b/>
          <w:bCs/>
        </w:rPr>
        <w:t>Mistakes are framed as data, not failure</w:t>
      </w:r>
    </w:p>
    <w:p w14:paraId="6805B98C" w14:textId="77777777" w:rsidR="007548DB" w:rsidRPr="007548DB" w:rsidRDefault="007548DB" w:rsidP="007548DB">
      <w:pPr>
        <w:numPr>
          <w:ilvl w:val="0"/>
          <w:numId w:val="93"/>
        </w:numPr>
        <w:rPr>
          <w:b/>
          <w:bCs/>
        </w:rPr>
      </w:pPr>
      <w:r w:rsidRPr="007548DB">
        <w:rPr>
          <w:b/>
          <w:bCs/>
        </w:rPr>
        <w:lastRenderedPageBreak/>
        <w:t>Trusted peers reinforce the value of speed and learning</w:t>
      </w:r>
    </w:p>
    <w:p w14:paraId="3EAC1217" w14:textId="77777777" w:rsidR="007548DB" w:rsidRPr="007548DB" w:rsidRDefault="00000000" w:rsidP="007548DB">
      <w:pPr>
        <w:rPr>
          <w:b/>
          <w:bCs/>
        </w:rPr>
      </w:pPr>
      <w:r>
        <w:rPr>
          <w:b/>
          <w:bCs/>
        </w:rPr>
        <w:pict w14:anchorId="1A8EF1EC">
          <v:rect id="_x0000_i1047" style="width:0;height:1.5pt" o:hralign="center" o:hrstd="t" o:hr="t" fillcolor="#a0a0a0" stroked="f"/>
        </w:pict>
      </w:r>
    </w:p>
    <w:p w14:paraId="6A3EDB36"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Strengths Hidden Inside the Archetype</w:t>
      </w:r>
    </w:p>
    <w:p w14:paraId="086CA52D" w14:textId="77777777" w:rsidR="007548DB" w:rsidRPr="007548DB" w:rsidRDefault="007548DB" w:rsidP="007548DB">
      <w:pPr>
        <w:numPr>
          <w:ilvl w:val="0"/>
          <w:numId w:val="94"/>
        </w:numPr>
        <w:rPr>
          <w:b/>
          <w:bCs/>
        </w:rPr>
      </w:pPr>
      <w:r w:rsidRPr="007548DB">
        <w:rPr>
          <w:b/>
          <w:bCs/>
        </w:rPr>
        <w:t>High attention to detail that reduces errors</w:t>
      </w:r>
    </w:p>
    <w:p w14:paraId="4B095ACE" w14:textId="77777777" w:rsidR="007548DB" w:rsidRPr="007548DB" w:rsidRDefault="007548DB" w:rsidP="007548DB">
      <w:pPr>
        <w:numPr>
          <w:ilvl w:val="0"/>
          <w:numId w:val="94"/>
        </w:numPr>
        <w:rPr>
          <w:b/>
          <w:bCs/>
        </w:rPr>
      </w:pPr>
      <w:r w:rsidRPr="007548DB">
        <w:rPr>
          <w:b/>
          <w:bCs/>
        </w:rPr>
        <w:t>Dedication to producing quality outcomes</w:t>
      </w:r>
    </w:p>
    <w:p w14:paraId="40ED782A" w14:textId="77777777" w:rsidR="007548DB" w:rsidRPr="007548DB" w:rsidRDefault="007548DB" w:rsidP="007548DB">
      <w:pPr>
        <w:numPr>
          <w:ilvl w:val="0"/>
          <w:numId w:val="94"/>
        </w:numPr>
        <w:rPr>
          <w:b/>
          <w:bCs/>
        </w:rPr>
      </w:pPr>
      <w:r w:rsidRPr="007548DB">
        <w:rPr>
          <w:b/>
          <w:bCs/>
        </w:rPr>
        <w:t>Ability to uphold high standards for teams and projects</w:t>
      </w:r>
    </w:p>
    <w:p w14:paraId="7127A93D" w14:textId="77777777" w:rsidR="007548DB" w:rsidRPr="007548DB" w:rsidRDefault="007548DB" w:rsidP="007548DB">
      <w:pPr>
        <w:numPr>
          <w:ilvl w:val="0"/>
          <w:numId w:val="94"/>
        </w:numPr>
        <w:rPr>
          <w:b/>
          <w:bCs/>
        </w:rPr>
      </w:pPr>
      <w:r w:rsidRPr="007548DB">
        <w:rPr>
          <w:b/>
          <w:bCs/>
        </w:rPr>
        <w:t>Consistency that ensures reliability in delivery</w:t>
      </w:r>
    </w:p>
    <w:p w14:paraId="19947C07" w14:textId="77777777" w:rsidR="007548DB" w:rsidRPr="007548DB" w:rsidRDefault="00000000" w:rsidP="007548DB">
      <w:pPr>
        <w:rPr>
          <w:b/>
          <w:bCs/>
        </w:rPr>
      </w:pPr>
      <w:r>
        <w:rPr>
          <w:b/>
          <w:bCs/>
        </w:rPr>
        <w:pict w14:anchorId="78E3A255">
          <v:rect id="_x0000_i1048" style="width:0;height:1.5pt" o:hralign="center" o:hrstd="t" o:hr="t" fillcolor="#a0a0a0" stroked="f"/>
        </w:pict>
      </w:r>
    </w:p>
    <w:p w14:paraId="7066DD8D"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Resistance Impact (High at 77%)</w:t>
      </w:r>
      <w:r w:rsidRPr="007548DB">
        <w:rPr>
          <w:b/>
          <w:bCs/>
        </w:rPr>
        <w:br/>
        <w:t>At this level, perfectionism overshadows its strengths. It can:</w:t>
      </w:r>
    </w:p>
    <w:p w14:paraId="354E4F3A" w14:textId="77777777" w:rsidR="007548DB" w:rsidRPr="007548DB" w:rsidRDefault="007548DB" w:rsidP="007548DB">
      <w:pPr>
        <w:numPr>
          <w:ilvl w:val="0"/>
          <w:numId w:val="95"/>
        </w:numPr>
        <w:rPr>
          <w:b/>
          <w:bCs/>
        </w:rPr>
      </w:pPr>
      <w:r w:rsidRPr="007548DB">
        <w:rPr>
          <w:b/>
          <w:bCs/>
        </w:rPr>
        <w:t>Stall projects by slowing starts and finishes</w:t>
      </w:r>
    </w:p>
    <w:p w14:paraId="18423838" w14:textId="77777777" w:rsidR="007548DB" w:rsidRPr="007548DB" w:rsidRDefault="007548DB" w:rsidP="007548DB">
      <w:pPr>
        <w:numPr>
          <w:ilvl w:val="0"/>
          <w:numId w:val="95"/>
        </w:numPr>
        <w:rPr>
          <w:b/>
          <w:bCs/>
        </w:rPr>
      </w:pPr>
      <w:r w:rsidRPr="007548DB">
        <w:rPr>
          <w:b/>
          <w:bCs/>
        </w:rPr>
        <w:t>Create unnecessary stress by overworking small details</w:t>
      </w:r>
    </w:p>
    <w:p w14:paraId="3F736F25" w14:textId="77777777" w:rsidR="007548DB" w:rsidRPr="007548DB" w:rsidRDefault="007548DB" w:rsidP="007548DB">
      <w:pPr>
        <w:numPr>
          <w:ilvl w:val="0"/>
          <w:numId w:val="95"/>
        </w:numPr>
        <w:rPr>
          <w:b/>
          <w:bCs/>
        </w:rPr>
      </w:pPr>
      <w:r w:rsidRPr="007548DB">
        <w:rPr>
          <w:b/>
          <w:bCs/>
        </w:rPr>
        <w:t>Delay recognition because results are hidden too long</w:t>
      </w:r>
    </w:p>
    <w:p w14:paraId="4A7BBE20" w14:textId="77777777" w:rsidR="007548DB" w:rsidRPr="007548DB" w:rsidRDefault="007548DB" w:rsidP="007548DB">
      <w:pPr>
        <w:numPr>
          <w:ilvl w:val="0"/>
          <w:numId w:val="95"/>
        </w:numPr>
        <w:rPr>
          <w:b/>
          <w:bCs/>
        </w:rPr>
      </w:pPr>
      <w:r w:rsidRPr="007548DB">
        <w:rPr>
          <w:b/>
          <w:bCs/>
        </w:rPr>
        <w:t>Limit opportunities in fast-moving environments where speed wins visibility</w:t>
      </w:r>
    </w:p>
    <w:p w14:paraId="0839A9BF" w14:textId="77777777" w:rsidR="007548DB" w:rsidRPr="007548DB" w:rsidRDefault="00000000" w:rsidP="007548DB">
      <w:pPr>
        <w:rPr>
          <w:b/>
          <w:bCs/>
        </w:rPr>
      </w:pPr>
      <w:r>
        <w:rPr>
          <w:b/>
          <w:bCs/>
        </w:rPr>
        <w:pict w14:anchorId="4FD77F2E">
          <v:rect id="_x0000_i1049" style="width:0;height:1.5pt" o:hralign="center" o:hrstd="t" o:hr="t" fillcolor="#a0a0a0" stroked="f"/>
        </w:pict>
      </w:r>
    </w:p>
    <w:p w14:paraId="2731A8E1" w14:textId="77777777" w:rsidR="007548DB" w:rsidRPr="007548DB" w:rsidRDefault="007548DB" w:rsidP="007548DB">
      <w:pPr>
        <w:rPr>
          <w:b/>
          <w:bCs/>
        </w:rPr>
      </w:pPr>
      <w:r w:rsidRPr="007548DB">
        <w:rPr>
          <w:rFonts w:ascii="Segoe UI Emoji" w:hAnsi="Segoe UI Emoji" w:cs="Segoe UI Emoji"/>
          <w:b/>
          <w:bCs/>
        </w:rPr>
        <w:t>🚀</w:t>
      </w:r>
      <w:r w:rsidRPr="007548DB">
        <w:rPr>
          <w:b/>
          <w:bCs/>
        </w:rPr>
        <w:t xml:space="preserve"> Growth Path</w:t>
      </w:r>
      <w:r w:rsidRPr="007548DB">
        <w:rPr>
          <w:b/>
          <w:bCs/>
        </w:rPr>
        <w:br/>
        <w:t>To unlock your potential, focus on momentum before perfection:</w:t>
      </w:r>
    </w:p>
    <w:p w14:paraId="372884D3" w14:textId="77777777" w:rsidR="007548DB" w:rsidRPr="007548DB" w:rsidRDefault="007548DB" w:rsidP="007548DB">
      <w:pPr>
        <w:numPr>
          <w:ilvl w:val="0"/>
          <w:numId w:val="96"/>
        </w:numPr>
        <w:rPr>
          <w:b/>
          <w:bCs/>
        </w:rPr>
      </w:pPr>
      <w:r w:rsidRPr="007548DB">
        <w:rPr>
          <w:b/>
          <w:bCs/>
        </w:rPr>
        <w:t>Reframe mistakes as proof of progress, not failure</w:t>
      </w:r>
    </w:p>
    <w:p w14:paraId="287C5843" w14:textId="77777777" w:rsidR="007548DB" w:rsidRPr="007548DB" w:rsidRDefault="007548DB" w:rsidP="007548DB">
      <w:pPr>
        <w:numPr>
          <w:ilvl w:val="0"/>
          <w:numId w:val="96"/>
        </w:numPr>
        <w:rPr>
          <w:b/>
          <w:bCs/>
        </w:rPr>
      </w:pPr>
      <w:r w:rsidRPr="007548DB">
        <w:rPr>
          <w:b/>
          <w:bCs/>
        </w:rPr>
        <w:t>Share drafts earlier to practice feedback over polish</w:t>
      </w:r>
    </w:p>
    <w:p w14:paraId="4552D25D" w14:textId="77777777" w:rsidR="007548DB" w:rsidRPr="007548DB" w:rsidRDefault="007548DB" w:rsidP="007548DB">
      <w:pPr>
        <w:numPr>
          <w:ilvl w:val="0"/>
          <w:numId w:val="96"/>
        </w:numPr>
        <w:rPr>
          <w:b/>
          <w:bCs/>
        </w:rPr>
      </w:pPr>
      <w:r w:rsidRPr="007548DB">
        <w:rPr>
          <w:b/>
          <w:bCs/>
        </w:rPr>
        <w:t>Use “good enough for now” milestones to maintain pace</w:t>
      </w:r>
    </w:p>
    <w:p w14:paraId="155D1354" w14:textId="77777777" w:rsidR="007548DB" w:rsidRPr="007548DB" w:rsidRDefault="007548DB" w:rsidP="007548DB">
      <w:pPr>
        <w:numPr>
          <w:ilvl w:val="0"/>
          <w:numId w:val="96"/>
        </w:numPr>
        <w:rPr>
          <w:b/>
          <w:bCs/>
        </w:rPr>
      </w:pPr>
      <w:r w:rsidRPr="007548DB">
        <w:rPr>
          <w:b/>
          <w:bCs/>
        </w:rPr>
        <w:t>Track wins that came from acting sooner rather than waiting</w:t>
      </w:r>
    </w:p>
    <w:p w14:paraId="2EBB3351" w14:textId="77777777" w:rsidR="007548DB" w:rsidRPr="007548DB" w:rsidRDefault="007548DB" w:rsidP="007548DB">
      <w:pPr>
        <w:numPr>
          <w:ilvl w:val="0"/>
          <w:numId w:val="96"/>
        </w:numPr>
        <w:rPr>
          <w:b/>
          <w:bCs/>
        </w:rPr>
      </w:pPr>
      <w:r w:rsidRPr="007548DB">
        <w:rPr>
          <w:b/>
          <w:bCs/>
        </w:rPr>
        <w:t>Lean on mentors or peers who normalize iteration over refinement</w:t>
      </w:r>
    </w:p>
    <w:p w14:paraId="44D153A5" w14:textId="6A1C9D7E" w:rsidR="008420E0" w:rsidRDefault="007548DB" w:rsidP="008420E0">
      <w:pPr>
        <w:rPr>
          <w:b/>
          <w:bCs/>
        </w:rPr>
      </w:pPr>
      <w:r w:rsidRPr="007548DB">
        <w:rPr>
          <w:b/>
          <w:bCs/>
        </w:rPr>
        <w:t>These steps give you direction. In your growth journey, you’ll receive prompts, reflection questions, and small challenges that help turn these shifts into daily habits — gradually freeing your talent from the bottleneck of perfectionism.</w:t>
      </w:r>
    </w:p>
    <w:p w14:paraId="0BF9742F" w14:textId="77777777" w:rsidR="008420E0" w:rsidRDefault="008420E0" w:rsidP="008420E0">
      <w:pPr>
        <w:rPr>
          <w:b/>
          <w:bCs/>
        </w:rPr>
      </w:pPr>
    </w:p>
    <w:p w14:paraId="7E46DE47" w14:textId="77777777" w:rsidR="008420E0" w:rsidRDefault="008420E0" w:rsidP="008420E0">
      <w:pPr>
        <w:rPr>
          <w:b/>
          <w:bCs/>
        </w:rPr>
      </w:pPr>
    </w:p>
    <w:p w14:paraId="5ED59A58" w14:textId="7BEAEB03" w:rsidR="008420E0" w:rsidRPr="008420E0" w:rsidRDefault="008420E0" w:rsidP="008420E0">
      <w:pPr>
        <w:rPr>
          <w:b/>
          <w:bCs/>
        </w:rPr>
      </w:pPr>
      <w:r w:rsidRPr="008420E0">
        <w:rPr>
          <w:b/>
          <w:bCs/>
        </w:rPr>
        <w:lastRenderedPageBreak/>
        <w:t>Individual Archetype Profile</w:t>
      </w:r>
    </w:p>
    <w:p w14:paraId="438F1821" w14:textId="77777777" w:rsidR="008420E0" w:rsidRPr="008420E0" w:rsidRDefault="008420E0" w:rsidP="008420E0">
      <w:r w:rsidRPr="008420E0">
        <w:t>Based on your responses, here are your top three archetypes in Individual Performance:</w:t>
      </w:r>
    </w:p>
    <w:p w14:paraId="639D94FC" w14:textId="77777777" w:rsidR="008420E0" w:rsidRPr="008420E0" w:rsidRDefault="008420E0" w:rsidP="008420E0">
      <w:pPr>
        <w:numPr>
          <w:ilvl w:val="0"/>
          <w:numId w:val="79"/>
        </w:numPr>
      </w:pPr>
      <w:r w:rsidRPr="008420E0">
        <w:t>Helper / Over-Giver ............ 74%</w:t>
      </w:r>
    </w:p>
    <w:p w14:paraId="2F697013" w14:textId="77777777" w:rsidR="008420E0" w:rsidRPr="008420E0" w:rsidRDefault="008420E0" w:rsidP="008420E0">
      <w:pPr>
        <w:numPr>
          <w:ilvl w:val="0"/>
          <w:numId w:val="79"/>
        </w:numPr>
      </w:pPr>
      <w:r w:rsidRPr="008420E0">
        <w:t>Avoider .......................... 61%</w:t>
      </w:r>
    </w:p>
    <w:p w14:paraId="7AFD4B49" w14:textId="77777777" w:rsidR="008420E0" w:rsidRPr="008420E0" w:rsidRDefault="008420E0" w:rsidP="008420E0">
      <w:pPr>
        <w:numPr>
          <w:ilvl w:val="0"/>
          <w:numId w:val="79"/>
        </w:numPr>
      </w:pPr>
      <w:r w:rsidRPr="008420E0">
        <w:t>Comfort Zoner .................... 54%</w:t>
      </w:r>
    </w:p>
    <w:p w14:paraId="623E2D2C" w14:textId="77777777" w:rsidR="008420E0" w:rsidRPr="008420E0" w:rsidRDefault="008420E0" w:rsidP="008420E0">
      <w:r w:rsidRPr="008420E0">
        <w:rPr>
          <w:i/>
          <w:iCs/>
        </w:rPr>
        <w:t>(visual: bar chart or dial, with Helper / Over-Giver highlighted in gold as your primary archetype)</w:t>
      </w:r>
    </w:p>
    <w:p w14:paraId="0657E25B" w14:textId="77777777" w:rsidR="008420E0" w:rsidRPr="008420E0" w:rsidRDefault="00000000" w:rsidP="008420E0">
      <w:r>
        <w:pict w14:anchorId="65445D63">
          <v:rect id="_x0000_i1050" style="width:0;height:1.5pt" o:hralign="center" o:hrstd="t" o:hr="t" fillcolor="#a0a0a0" stroked="f"/>
        </w:pict>
      </w:r>
    </w:p>
    <w:p w14:paraId="749369B7" w14:textId="77777777" w:rsidR="008420E0" w:rsidRPr="008420E0" w:rsidRDefault="008420E0" w:rsidP="008420E0">
      <w:pPr>
        <w:rPr>
          <w:b/>
          <w:bCs/>
        </w:rPr>
      </w:pPr>
      <w:r w:rsidRPr="008420E0">
        <w:rPr>
          <w:rFonts w:ascii="Segoe UI Emoji" w:hAnsi="Segoe UI Emoji" w:cs="Segoe UI Emoji"/>
          <w:b/>
          <w:bCs/>
        </w:rPr>
        <w:t>🥇</w:t>
      </w:r>
      <w:r w:rsidRPr="008420E0">
        <w:rPr>
          <w:b/>
          <w:bCs/>
        </w:rPr>
        <w:t xml:space="preserve"> Your Primary Archetype: Helper / Over-Giver (74%)</w:t>
      </w:r>
    </w:p>
    <w:p w14:paraId="564B7536" w14:textId="50265615" w:rsidR="008420E0" w:rsidRPr="008420E0" w:rsidRDefault="008420E0" w:rsidP="008420E0">
      <w:r w:rsidRPr="008420E0">
        <w:rPr>
          <w:rFonts w:ascii="Segoe UI Emoji" w:hAnsi="Segoe UI Emoji" w:cs="Segoe UI Emoji"/>
          <w:b/>
          <w:bCs/>
        </w:rPr>
        <w:t>🧠</w:t>
      </w:r>
      <w:r w:rsidRPr="008420E0">
        <w:rPr>
          <w:b/>
          <w:bCs/>
        </w:rPr>
        <w:t xml:space="preserve"> First, Know This</w:t>
      </w:r>
      <w:r w:rsidRPr="008420E0">
        <w:br/>
        <w:t>Being a Helper doesn’t mean you lack priorities of your own</w:t>
      </w:r>
      <w:r w:rsidR="000C7000">
        <w:t>.</w:t>
      </w:r>
      <w:r w:rsidRPr="008420E0">
        <w:t xml:space="preserve"> </w:t>
      </w:r>
      <w:r w:rsidR="000C7000" w:rsidRPr="008420E0">
        <w:t>It</w:t>
      </w:r>
      <w:r w:rsidRPr="008420E0">
        <w:t xml:space="preserve"> means your progress often gets delayed because other people’s needs feel more urgent than yours. You step in quickly, support generously, and create harmony. But when taken too far, this instinct to give leaves your own goals on hold, drains energy, and creates frustration when recognition doesn’t come back.</w:t>
      </w:r>
    </w:p>
    <w:p w14:paraId="27DC6977" w14:textId="77777777" w:rsidR="008420E0" w:rsidRPr="008420E0" w:rsidRDefault="008420E0" w:rsidP="008420E0">
      <w:r w:rsidRPr="008420E0">
        <w:rPr>
          <w:rFonts w:ascii="Segoe UI Emoji" w:hAnsi="Segoe UI Emoji" w:cs="Segoe UI Emoji"/>
          <w:b/>
          <w:bCs/>
        </w:rPr>
        <w:t>📊</w:t>
      </w:r>
      <w:r w:rsidRPr="008420E0">
        <w:rPr>
          <w:b/>
          <w:bCs/>
        </w:rPr>
        <w:t xml:space="preserve"> Your Resistance in This Archetype: High (74%)</w:t>
      </w:r>
      <w:r w:rsidRPr="008420E0">
        <w:br/>
        <w:t>At this level, the pull to over-give is strong. You often delay or drop your own tasks to respond to others. While this builds goodwill, it also slows your personal progress and makes it harder to claim your own space. The result: others thrive with your help, but your momentum suffers in silence.</w:t>
      </w:r>
    </w:p>
    <w:p w14:paraId="4DC6D3B2" w14:textId="77777777" w:rsidR="008420E0" w:rsidRPr="008420E0" w:rsidRDefault="00000000" w:rsidP="008420E0">
      <w:r>
        <w:pict w14:anchorId="0ABF80D3">
          <v:rect id="_x0000_i1051" style="width:0;height:1.5pt" o:hralign="center" o:hrstd="t" o:hr="t" fillcolor="#a0a0a0" stroked="f"/>
        </w:pict>
      </w:r>
    </w:p>
    <w:p w14:paraId="5FB428DB" w14:textId="77777777" w:rsidR="008420E0" w:rsidRPr="008420E0" w:rsidRDefault="008420E0" w:rsidP="008420E0">
      <w:r w:rsidRPr="008420E0">
        <w:rPr>
          <w:rFonts w:ascii="Segoe UI Emoji" w:hAnsi="Segoe UI Emoji" w:cs="Segoe UI Emoji"/>
          <w:b/>
          <w:bCs/>
        </w:rPr>
        <w:t>🔄</w:t>
      </w:r>
      <w:r w:rsidRPr="008420E0">
        <w:rPr>
          <w:b/>
          <w:bCs/>
        </w:rPr>
        <w:t xml:space="preserve"> Core Pattern Behaviors</w:t>
      </w:r>
      <w:r w:rsidRPr="008420E0">
        <w:br/>
        <w:t>Helpers tend to:</w:t>
      </w:r>
    </w:p>
    <w:p w14:paraId="1D90478E" w14:textId="77777777" w:rsidR="008420E0" w:rsidRPr="008420E0" w:rsidRDefault="008420E0" w:rsidP="008420E0">
      <w:pPr>
        <w:numPr>
          <w:ilvl w:val="0"/>
          <w:numId w:val="80"/>
        </w:numPr>
      </w:pPr>
      <w:r w:rsidRPr="008420E0">
        <w:t>Say “yes” quickly, even when already stretched thin</w:t>
      </w:r>
    </w:p>
    <w:p w14:paraId="4315DEF0" w14:textId="77777777" w:rsidR="008420E0" w:rsidRPr="008420E0" w:rsidRDefault="008420E0" w:rsidP="008420E0">
      <w:pPr>
        <w:numPr>
          <w:ilvl w:val="0"/>
          <w:numId w:val="80"/>
        </w:numPr>
      </w:pPr>
      <w:r w:rsidRPr="008420E0">
        <w:t>Take on others’ priorities before their own</w:t>
      </w:r>
    </w:p>
    <w:p w14:paraId="39167A8D" w14:textId="77777777" w:rsidR="008420E0" w:rsidRPr="008420E0" w:rsidRDefault="008420E0" w:rsidP="008420E0">
      <w:pPr>
        <w:numPr>
          <w:ilvl w:val="0"/>
          <w:numId w:val="80"/>
        </w:numPr>
      </w:pPr>
      <w:r w:rsidRPr="008420E0">
        <w:t>Feel guilty setting boundaries or saying no</w:t>
      </w:r>
    </w:p>
    <w:p w14:paraId="2E683323" w14:textId="77777777" w:rsidR="008420E0" w:rsidRPr="008420E0" w:rsidRDefault="008420E0" w:rsidP="008420E0">
      <w:pPr>
        <w:numPr>
          <w:ilvl w:val="0"/>
          <w:numId w:val="80"/>
        </w:numPr>
      </w:pPr>
      <w:r w:rsidRPr="008420E0">
        <w:t>Equate helpfulness with being valuable</w:t>
      </w:r>
    </w:p>
    <w:p w14:paraId="6E7E9D3B" w14:textId="77777777" w:rsidR="008420E0" w:rsidRPr="008420E0" w:rsidRDefault="008420E0" w:rsidP="008420E0">
      <w:pPr>
        <w:numPr>
          <w:ilvl w:val="0"/>
          <w:numId w:val="80"/>
        </w:numPr>
      </w:pPr>
      <w:r w:rsidRPr="008420E0">
        <w:t>Delay their own deadlines to keep peace</w:t>
      </w:r>
    </w:p>
    <w:p w14:paraId="0A62C045" w14:textId="77777777" w:rsidR="008420E0" w:rsidRPr="008420E0" w:rsidRDefault="00000000" w:rsidP="008420E0">
      <w:r>
        <w:pict w14:anchorId="6FBDDAAB">
          <v:rect id="_x0000_i1052" style="width:0;height:1.5pt" o:hralign="center" o:hrstd="t" o:hr="t" fillcolor="#a0a0a0" stroked="f"/>
        </w:pict>
      </w:r>
    </w:p>
    <w:p w14:paraId="0976D6D6" w14:textId="77777777" w:rsidR="008420E0" w:rsidRPr="008420E0" w:rsidRDefault="008420E0" w:rsidP="008420E0">
      <w:r w:rsidRPr="008420E0">
        <w:rPr>
          <w:rFonts w:ascii="Segoe UI Emoji" w:hAnsi="Segoe UI Emoji" w:cs="Segoe UI Emoji"/>
          <w:b/>
          <w:bCs/>
        </w:rPr>
        <w:lastRenderedPageBreak/>
        <w:t>🌱</w:t>
      </w:r>
      <w:r w:rsidRPr="008420E0">
        <w:rPr>
          <w:b/>
          <w:bCs/>
        </w:rPr>
        <w:t xml:space="preserve"> Root Causes (Origins)</w:t>
      </w:r>
      <w:r w:rsidRPr="008420E0">
        <w:br/>
        <w:t>This pattern often develops in environments where care for others was praised more than self-focus:</w:t>
      </w:r>
    </w:p>
    <w:p w14:paraId="2F1C72F6" w14:textId="77777777" w:rsidR="008420E0" w:rsidRPr="008420E0" w:rsidRDefault="008420E0" w:rsidP="008420E0">
      <w:pPr>
        <w:numPr>
          <w:ilvl w:val="0"/>
          <w:numId w:val="81"/>
        </w:numPr>
      </w:pPr>
      <w:r w:rsidRPr="008420E0">
        <w:t>Families or cultures that valued selflessness above self-priority</w:t>
      </w:r>
    </w:p>
    <w:p w14:paraId="71730914" w14:textId="77777777" w:rsidR="008420E0" w:rsidRPr="008420E0" w:rsidRDefault="008420E0" w:rsidP="008420E0">
      <w:pPr>
        <w:numPr>
          <w:ilvl w:val="0"/>
          <w:numId w:val="81"/>
        </w:numPr>
      </w:pPr>
      <w:r w:rsidRPr="008420E0">
        <w:t>Schools or workplaces where volunteering and sacrifice earned respect</w:t>
      </w:r>
    </w:p>
    <w:p w14:paraId="65302991" w14:textId="77777777" w:rsidR="008420E0" w:rsidRPr="008420E0" w:rsidRDefault="008420E0" w:rsidP="008420E0">
      <w:pPr>
        <w:numPr>
          <w:ilvl w:val="0"/>
          <w:numId w:val="81"/>
        </w:numPr>
      </w:pPr>
      <w:r w:rsidRPr="008420E0">
        <w:t>Early relationships where harmony felt safer than boundaries</w:t>
      </w:r>
    </w:p>
    <w:p w14:paraId="03B78FB3" w14:textId="77777777" w:rsidR="008420E0" w:rsidRPr="008420E0" w:rsidRDefault="008420E0" w:rsidP="008420E0">
      <w:pPr>
        <w:numPr>
          <w:ilvl w:val="0"/>
          <w:numId w:val="81"/>
        </w:numPr>
      </w:pPr>
      <w:r w:rsidRPr="008420E0">
        <w:t>Experiences where saying no created conflict or disapproval</w:t>
      </w:r>
    </w:p>
    <w:p w14:paraId="34106858" w14:textId="77777777" w:rsidR="008420E0" w:rsidRPr="008420E0" w:rsidRDefault="00000000" w:rsidP="008420E0">
      <w:r>
        <w:pict w14:anchorId="617ABEEA">
          <v:rect id="_x0000_i1053" style="width:0;height:1.5pt" o:hralign="center" o:hrstd="t" o:hr="t" fillcolor="#a0a0a0" stroked="f"/>
        </w:pict>
      </w:r>
    </w:p>
    <w:p w14:paraId="747FD926" w14:textId="77777777" w:rsidR="008420E0" w:rsidRPr="008420E0" w:rsidRDefault="008420E0" w:rsidP="008420E0">
      <w:r w:rsidRPr="008420E0">
        <w:rPr>
          <w:rFonts w:ascii="Segoe UI Emoji" w:hAnsi="Segoe UI Emoji" w:cs="Segoe UI Emoji"/>
          <w:b/>
          <w:bCs/>
        </w:rPr>
        <w:t>💭</w:t>
      </w:r>
      <w:r w:rsidRPr="008420E0">
        <w:rPr>
          <w:b/>
          <w:bCs/>
        </w:rPr>
        <w:t xml:space="preserve"> Beliefs (Internal Rules)</w:t>
      </w:r>
    </w:p>
    <w:p w14:paraId="67BA7732" w14:textId="77777777" w:rsidR="008420E0" w:rsidRPr="008420E0" w:rsidRDefault="008420E0" w:rsidP="008420E0">
      <w:pPr>
        <w:numPr>
          <w:ilvl w:val="0"/>
          <w:numId w:val="82"/>
        </w:numPr>
      </w:pPr>
      <w:r w:rsidRPr="008420E0">
        <w:t>“If I say no, I’ll let people down.”</w:t>
      </w:r>
    </w:p>
    <w:p w14:paraId="777BA4AF" w14:textId="77777777" w:rsidR="008420E0" w:rsidRPr="008420E0" w:rsidRDefault="008420E0" w:rsidP="008420E0">
      <w:pPr>
        <w:numPr>
          <w:ilvl w:val="0"/>
          <w:numId w:val="82"/>
        </w:numPr>
      </w:pPr>
      <w:r w:rsidRPr="008420E0">
        <w:t>“My value comes from what I do for others.”</w:t>
      </w:r>
    </w:p>
    <w:p w14:paraId="5D69C083" w14:textId="77777777" w:rsidR="008420E0" w:rsidRPr="008420E0" w:rsidRDefault="008420E0" w:rsidP="008420E0">
      <w:pPr>
        <w:numPr>
          <w:ilvl w:val="0"/>
          <w:numId w:val="82"/>
        </w:numPr>
      </w:pPr>
      <w:r w:rsidRPr="008420E0">
        <w:t>“Boundaries are selfish.”</w:t>
      </w:r>
    </w:p>
    <w:p w14:paraId="3D0B5401" w14:textId="77777777" w:rsidR="008420E0" w:rsidRPr="008420E0" w:rsidRDefault="008420E0" w:rsidP="008420E0">
      <w:pPr>
        <w:numPr>
          <w:ilvl w:val="0"/>
          <w:numId w:val="82"/>
        </w:numPr>
      </w:pPr>
      <w:r w:rsidRPr="008420E0">
        <w:t>“Harmony is safer than conflict.”</w:t>
      </w:r>
    </w:p>
    <w:p w14:paraId="76A29236" w14:textId="77777777" w:rsidR="008420E0" w:rsidRPr="008420E0" w:rsidRDefault="00000000" w:rsidP="008420E0">
      <w:r>
        <w:pict w14:anchorId="3CFB0D52">
          <v:rect id="_x0000_i1054" style="width:0;height:1.5pt" o:hralign="center" o:hrstd="t" o:hr="t" fillcolor="#a0a0a0" stroked="f"/>
        </w:pict>
      </w:r>
    </w:p>
    <w:p w14:paraId="55D01861" w14:textId="77777777" w:rsidR="008420E0" w:rsidRPr="008420E0" w:rsidRDefault="008420E0" w:rsidP="008420E0">
      <w:r w:rsidRPr="008420E0">
        <w:rPr>
          <w:rFonts w:ascii="Segoe UI Emoji" w:hAnsi="Segoe UI Emoji" w:cs="Segoe UI Emoji"/>
          <w:b/>
          <w:bCs/>
        </w:rPr>
        <w:t>🔍</w:t>
      </w:r>
      <w:r w:rsidRPr="008420E0">
        <w:rPr>
          <w:b/>
          <w:bCs/>
        </w:rPr>
        <w:t xml:space="preserve"> Stress Behaviors</w:t>
      </w:r>
      <w:r w:rsidRPr="008420E0">
        <w:br/>
        <w:t>When pressure rises, Helpers often:</w:t>
      </w:r>
    </w:p>
    <w:p w14:paraId="2B441755" w14:textId="77777777" w:rsidR="008420E0" w:rsidRPr="008420E0" w:rsidRDefault="008420E0" w:rsidP="008420E0">
      <w:pPr>
        <w:numPr>
          <w:ilvl w:val="0"/>
          <w:numId w:val="83"/>
        </w:numPr>
      </w:pPr>
      <w:r w:rsidRPr="008420E0">
        <w:t>Take on even more for others while neglecting themselves</w:t>
      </w:r>
    </w:p>
    <w:p w14:paraId="6E3FE667" w14:textId="77777777" w:rsidR="008420E0" w:rsidRPr="008420E0" w:rsidRDefault="008420E0" w:rsidP="008420E0">
      <w:pPr>
        <w:numPr>
          <w:ilvl w:val="0"/>
          <w:numId w:val="83"/>
        </w:numPr>
      </w:pPr>
      <w:r w:rsidRPr="008420E0">
        <w:t>Delay their own goals to avoid disappointing anyone</w:t>
      </w:r>
    </w:p>
    <w:p w14:paraId="2476E50C" w14:textId="77777777" w:rsidR="008420E0" w:rsidRPr="008420E0" w:rsidRDefault="008420E0" w:rsidP="008420E0">
      <w:pPr>
        <w:numPr>
          <w:ilvl w:val="0"/>
          <w:numId w:val="83"/>
        </w:numPr>
      </w:pPr>
      <w:r w:rsidRPr="008420E0">
        <w:t>Overextend until burnout sets in</w:t>
      </w:r>
    </w:p>
    <w:p w14:paraId="003DB8EE" w14:textId="77777777" w:rsidR="008420E0" w:rsidRPr="008420E0" w:rsidRDefault="008420E0" w:rsidP="008420E0">
      <w:pPr>
        <w:numPr>
          <w:ilvl w:val="0"/>
          <w:numId w:val="83"/>
        </w:numPr>
      </w:pPr>
      <w:r w:rsidRPr="008420E0">
        <w:t>Feel resentment when efforts go unrecognized</w:t>
      </w:r>
    </w:p>
    <w:p w14:paraId="5AEC4572" w14:textId="77777777" w:rsidR="008420E0" w:rsidRPr="008420E0" w:rsidRDefault="00000000" w:rsidP="008420E0">
      <w:r>
        <w:pict w14:anchorId="063AD55D">
          <v:rect id="_x0000_i1055" style="width:0;height:1.5pt" o:hralign="center" o:hrstd="t" o:hr="t" fillcolor="#a0a0a0" stroked="f"/>
        </w:pict>
      </w:r>
    </w:p>
    <w:p w14:paraId="35310F17" w14:textId="77777777" w:rsidR="008420E0" w:rsidRPr="008420E0" w:rsidRDefault="008420E0" w:rsidP="008420E0">
      <w:r w:rsidRPr="008420E0">
        <w:rPr>
          <w:rFonts w:ascii="Segoe UI Emoji" w:hAnsi="Segoe UI Emoji" w:cs="Segoe UI Emoji"/>
          <w:b/>
          <w:bCs/>
        </w:rPr>
        <w:t>🎭</w:t>
      </w:r>
      <w:r w:rsidRPr="008420E0">
        <w:rPr>
          <w:b/>
          <w:bCs/>
        </w:rPr>
        <w:t xml:space="preserve"> Situational Adaptations</w:t>
      </w:r>
      <w:r w:rsidRPr="008420E0">
        <w:br/>
        <w:t>Helper tendencies soften when:</w:t>
      </w:r>
    </w:p>
    <w:p w14:paraId="361CC411" w14:textId="77777777" w:rsidR="008420E0" w:rsidRPr="008420E0" w:rsidRDefault="008420E0" w:rsidP="008420E0">
      <w:pPr>
        <w:numPr>
          <w:ilvl w:val="0"/>
          <w:numId w:val="84"/>
        </w:numPr>
      </w:pPr>
      <w:r w:rsidRPr="008420E0">
        <w:t>Boundaries are modeled and supported by peers or leaders</w:t>
      </w:r>
    </w:p>
    <w:p w14:paraId="089A8A6F" w14:textId="77777777" w:rsidR="008420E0" w:rsidRPr="008420E0" w:rsidRDefault="008420E0" w:rsidP="008420E0">
      <w:pPr>
        <w:numPr>
          <w:ilvl w:val="0"/>
          <w:numId w:val="84"/>
        </w:numPr>
      </w:pPr>
      <w:r w:rsidRPr="008420E0">
        <w:t>Saying no is reframed as respect for both parties’ time</w:t>
      </w:r>
    </w:p>
    <w:p w14:paraId="2BBD7807" w14:textId="77777777" w:rsidR="008420E0" w:rsidRPr="008420E0" w:rsidRDefault="008420E0" w:rsidP="008420E0">
      <w:pPr>
        <w:numPr>
          <w:ilvl w:val="0"/>
          <w:numId w:val="84"/>
        </w:numPr>
      </w:pPr>
      <w:r w:rsidRPr="008420E0">
        <w:t>Self-care is treated as necessary, not selfish</w:t>
      </w:r>
    </w:p>
    <w:p w14:paraId="1EB264C2" w14:textId="77777777" w:rsidR="008420E0" w:rsidRPr="008420E0" w:rsidRDefault="008420E0" w:rsidP="008420E0">
      <w:pPr>
        <w:numPr>
          <w:ilvl w:val="0"/>
          <w:numId w:val="84"/>
        </w:numPr>
      </w:pPr>
      <w:r w:rsidRPr="008420E0">
        <w:t>Priorities are made visible and non-negotiable</w:t>
      </w:r>
    </w:p>
    <w:p w14:paraId="3CD03381" w14:textId="77777777" w:rsidR="008420E0" w:rsidRPr="008420E0" w:rsidRDefault="00000000" w:rsidP="008420E0">
      <w:r>
        <w:lastRenderedPageBreak/>
        <w:pict w14:anchorId="1A180AB5">
          <v:rect id="_x0000_i1056" style="width:0;height:1.5pt" o:hralign="center" o:hrstd="t" o:hr="t" fillcolor="#a0a0a0" stroked="f"/>
        </w:pict>
      </w:r>
    </w:p>
    <w:p w14:paraId="1A54AB37" w14:textId="77777777" w:rsidR="008420E0" w:rsidRPr="008420E0" w:rsidRDefault="008420E0" w:rsidP="008420E0">
      <w:r w:rsidRPr="008420E0">
        <w:rPr>
          <w:rFonts w:ascii="Segoe UI Emoji" w:hAnsi="Segoe UI Emoji" w:cs="Segoe UI Emoji"/>
          <w:b/>
          <w:bCs/>
        </w:rPr>
        <w:t>🌟</w:t>
      </w:r>
      <w:r w:rsidRPr="008420E0">
        <w:rPr>
          <w:b/>
          <w:bCs/>
        </w:rPr>
        <w:t xml:space="preserve"> Strengths Hidden Inside the Archetype</w:t>
      </w:r>
    </w:p>
    <w:p w14:paraId="3D391E2B" w14:textId="77777777" w:rsidR="008420E0" w:rsidRPr="008420E0" w:rsidRDefault="008420E0" w:rsidP="008420E0">
      <w:pPr>
        <w:numPr>
          <w:ilvl w:val="0"/>
          <w:numId w:val="85"/>
        </w:numPr>
      </w:pPr>
      <w:r w:rsidRPr="008420E0">
        <w:t>Builds deep trust and goodwill</w:t>
      </w:r>
    </w:p>
    <w:p w14:paraId="53473282" w14:textId="77777777" w:rsidR="008420E0" w:rsidRPr="008420E0" w:rsidRDefault="008420E0" w:rsidP="008420E0">
      <w:pPr>
        <w:numPr>
          <w:ilvl w:val="0"/>
          <w:numId w:val="85"/>
        </w:numPr>
      </w:pPr>
      <w:r w:rsidRPr="008420E0">
        <w:t>Highly attuned to others’ needs</w:t>
      </w:r>
    </w:p>
    <w:p w14:paraId="6D698BBA" w14:textId="77777777" w:rsidR="008420E0" w:rsidRPr="008420E0" w:rsidRDefault="008420E0" w:rsidP="008420E0">
      <w:pPr>
        <w:numPr>
          <w:ilvl w:val="0"/>
          <w:numId w:val="85"/>
        </w:numPr>
      </w:pPr>
      <w:r w:rsidRPr="008420E0">
        <w:t>Creates harmony in groups and relationships</w:t>
      </w:r>
    </w:p>
    <w:p w14:paraId="05224AFF" w14:textId="77777777" w:rsidR="008420E0" w:rsidRPr="008420E0" w:rsidRDefault="008420E0" w:rsidP="008420E0">
      <w:pPr>
        <w:numPr>
          <w:ilvl w:val="0"/>
          <w:numId w:val="85"/>
        </w:numPr>
      </w:pPr>
      <w:r w:rsidRPr="008420E0">
        <w:t>Dependable and supportive under pressure</w:t>
      </w:r>
    </w:p>
    <w:p w14:paraId="0FA3C5D2" w14:textId="77777777" w:rsidR="008420E0" w:rsidRPr="008420E0" w:rsidRDefault="00000000" w:rsidP="008420E0">
      <w:r>
        <w:pict w14:anchorId="275F84E4">
          <v:rect id="_x0000_i1057" style="width:0;height:1.5pt" o:hralign="center" o:hrstd="t" o:hr="t" fillcolor="#a0a0a0" stroked="f"/>
        </w:pict>
      </w:r>
    </w:p>
    <w:p w14:paraId="18E8D113" w14:textId="77777777" w:rsidR="008420E0" w:rsidRPr="008420E0" w:rsidRDefault="008420E0" w:rsidP="008420E0">
      <w:r w:rsidRPr="008420E0">
        <w:rPr>
          <w:rFonts w:ascii="Segoe UI Emoji" w:hAnsi="Segoe UI Emoji" w:cs="Segoe UI Emoji"/>
          <w:b/>
          <w:bCs/>
        </w:rPr>
        <w:t>⚠️</w:t>
      </w:r>
      <w:r w:rsidRPr="008420E0">
        <w:rPr>
          <w:b/>
          <w:bCs/>
        </w:rPr>
        <w:t xml:space="preserve"> Resistance Impact (High at 74%)</w:t>
      </w:r>
      <w:r w:rsidRPr="008420E0">
        <w:br/>
        <w:t>At this level, the desire to help overshadows your strengths. It can:</w:t>
      </w:r>
    </w:p>
    <w:p w14:paraId="36A979D4" w14:textId="77777777" w:rsidR="008420E0" w:rsidRPr="008420E0" w:rsidRDefault="008420E0" w:rsidP="008420E0">
      <w:pPr>
        <w:numPr>
          <w:ilvl w:val="0"/>
          <w:numId w:val="86"/>
        </w:numPr>
      </w:pPr>
      <w:r w:rsidRPr="008420E0">
        <w:t>Stall your personal projects and goals</w:t>
      </w:r>
    </w:p>
    <w:p w14:paraId="1EB38F23" w14:textId="77777777" w:rsidR="008420E0" w:rsidRPr="008420E0" w:rsidRDefault="008420E0" w:rsidP="008420E0">
      <w:pPr>
        <w:numPr>
          <w:ilvl w:val="0"/>
          <w:numId w:val="86"/>
        </w:numPr>
      </w:pPr>
      <w:r w:rsidRPr="008420E0">
        <w:t>Create exhaustion and hidden frustration</w:t>
      </w:r>
    </w:p>
    <w:p w14:paraId="6986F260" w14:textId="77777777" w:rsidR="008420E0" w:rsidRPr="008420E0" w:rsidRDefault="008420E0" w:rsidP="008420E0">
      <w:pPr>
        <w:numPr>
          <w:ilvl w:val="0"/>
          <w:numId w:val="86"/>
        </w:numPr>
      </w:pPr>
      <w:r w:rsidRPr="008420E0">
        <w:t>Make others see you as dependable but not assertive</w:t>
      </w:r>
    </w:p>
    <w:p w14:paraId="790D43B5" w14:textId="77777777" w:rsidR="008420E0" w:rsidRPr="008420E0" w:rsidRDefault="008420E0" w:rsidP="008420E0">
      <w:pPr>
        <w:numPr>
          <w:ilvl w:val="0"/>
          <w:numId w:val="86"/>
        </w:numPr>
      </w:pPr>
      <w:r w:rsidRPr="008420E0">
        <w:t>Limit advancement if self-advocacy is missing</w:t>
      </w:r>
    </w:p>
    <w:p w14:paraId="0CEB7A1B" w14:textId="77777777" w:rsidR="008420E0" w:rsidRPr="008420E0" w:rsidRDefault="00000000" w:rsidP="008420E0">
      <w:r>
        <w:pict w14:anchorId="1679EF14">
          <v:rect id="_x0000_i1058" style="width:0;height:1.5pt" o:hralign="center" o:hrstd="t" o:hr="t" fillcolor="#a0a0a0" stroked="f"/>
        </w:pict>
      </w:r>
    </w:p>
    <w:p w14:paraId="40B82152" w14:textId="77777777" w:rsidR="008420E0" w:rsidRPr="008420E0" w:rsidRDefault="008420E0" w:rsidP="008420E0">
      <w:r w:rsidRPr="008420E0">
        <w:rPr>
          <w:rFonts w:ascii="Segoe UI Emoji" w:hAnsi="Segoe UI Emoji" w:cs="Segoe UI Emoji"/>
          <w:b/>
          <w:bCs/>
        </w:rPr>
        <w:t>🚀</w:t>
      </w:r>
      <w:r w:rsidRPr="008420E0">
        <w:rPr>
          <w:b/>
          <w:bCs/>
        </w:rPr>
        <w:t xml:space="preserve"> Growth Path</w:t>
      </w:r>
      <w:r w:rsidRPr="008420E0">
        <w:br/>
        <w:t>To unlock your potential, focus on balancing giving with self-priority:</w:t>
      </w:r>
    </w:p>
    <w:p w14:paraId="72E31383" w14:textId="77777777" w:rsidR="008420E0" w:rsidRPr="008420E0" w:rsidRDefault="008420E0" w:rsidP="008420E0">
      <w:pPr>
        <w:numPr>
          <w:ilvl w:val="0"/>
          <w:numId w:val="87"/>
        </w:numPr>
      </w:pPr>
      <w:r w:rsidRPr="008420E0">
        <w:t>Reframe boundaries as protecting your time, not rejecting others</w:t>
      </w:r>
    </w:p>
    <w:p w14:paraId="0C7088CC" w14:textId="77777777" w:rsidR="008420E0" w:rsidRPr="008420E0" w:rsidRDefault="008420E0" w:rsidP="008420E0">
      <w:pPr>
        <w:numPr>
          <w:ilvl w:val="0"/>
          <w:numId w:val="87"/>
        </w:numPr>
      </w:pPr>
      <w:r w:rsidRPr="008420E0">
        <w:t>Track wins where saying no created more progress for you</w:t>
      </w:r>
    </w:p>
    <w:p w14:paraId="543CA57E" w14:textId="77777777" w:rsidR="008420E0" w:rsidRPr="008420E0" w:rsidRDefault="008420E0" w:rsidP="008420E0">
      <w:pPr>
        <w:numPr>
          <w:ilvl w:val="0"/>
          <w:numId w:val="87"/>
        </w:numPr>
      </w:pPr>
      <w:r w:rsidRPr="008420E0">
        <w:t>Schedule your own priorities first, then add space for helping others</w:t>
      </w:r>
    </w:p>
    <w:p w14:paraId="35A5B322" w14:textId="77777777" w:rsidR="008420E0" w:rsidRPr="008420E0" w:rsidRDefault="008420E0" w:rsidP="008420E0">
      <w:pPr>
        <w:numPr>
          <w:ilvl w:val="0"/>
          <w:numId w:val="87"/>
        </w:numPr>
      </w:pPr>
      <w:r w:rsidRPr="008420E0">
        <w:t>Practice offering support without sacrificing momentum</w:t>
      </w:r>
    </w:p>
    <w:p w14:paraId="30D5E975" w14:textId="77777777" w:rsidR="008420E0" w:rsidRPr="008420E0" w:rsidRDefault="008420E0" w:rsidP="008420E0">
      <w:pPr>
        <w:numPr>
          <w:ilvl w:val="0"/>
          <w:numId w:val="87"/>
        </w:numPr>
      </w:pPr>
      <w:r w:rsidRPr="008420E0">
        <w:t>Learn to share credit while also making your own contributions visible</w:t>
      </w:r>
    </w:p>
    <w:p w14:paraId="1969F9A2" w14:textId="77777777" w:rsidR="008420E0" w:rsidRPr="008420E0" w:rsidRDefault="008420E0" w:rsidP="008420E0">
      <w:r w:rsidRPr="008420E0">
        <w:t>These steps give you direction. In your growth journey, you’ll receive prompts, reflection questions, and small challenges to help you practice boundaries and self-advocacy — turning helpfulness into a strength that fuels both others and yourself.</w:t>
      </w:r>
    </w:p>
    <w:p w14:paraId="2A35B9B5" w14:textId="77777777" w:rsidR="008420E0" w:rsidRDefault="008420E0" w:rsidP="008420E0"/>
    <w:p w14:paraId="372BE70F" w14:textId="6F3E42A0" w:rsidR="0082475E" w:rsidRPr="0082475E" w:rsidRDefault="0082475E" w:rsidP="0082475E"/>
    <w:p w14:paraId="2A4BF4EE" w14:textId="77777777" w:rsidR="0082475E" w:rsidRPr="0082475E" w:rsidRDefault="00000000" w:rsidP="0082475E">
      <w:r>
        <w:pict w14:anchorId="3146154D">
          <v:rect id="_x0000_i1059" style="width:0;height:1.5pt" o:hralign="center" o:hrstd="t" o:hr="t" fillcolor="#a0a0a0" stroked="f"/>
        </w:pict>
      </w:r>
    </w:p>
    <w:p w14:paraId="3F001711" w14:textId="77777777" w:rsidR="0082475E" w:rsidRPr="0082475E" w:rsidRDefault="0082475E" w:rsidP="0082475E">
      <w:pPr>
        <w:rPr>
          <w:b/>
          <w:bCs/>
        </w:rPr>
      </w:pPr>
      <w:r w:rsidRPr="0082475E">
        <w:rPr>
          <w:b/>
          <w:bCs/>
        </w:rPr>
        <w:lastRenderedPageBreak/>
        <w:t>Individual Archetype Profile</w:t>
      </w:r>
    </w:p>
    <w:p w14:paraId="0181C165" w14:textId="77777777" w:rsidR="0082475E" w:rsidRPr="0082475E" w:rsidRDefault="0082475E" w:rsidP="0082475E">
      <w:r w:rsidRPr="0082475E">
        <w:t>Based on your responses, here are your top three archetypes in Individual Performance:</w:t>
      </w:r>
    </w:p>
    <w:p w14:paraId="69E4E77A" w14:textId="77777777" w:rsidR="0082475E" w:rsidRPr="0082475E" w:rsidRDefault="0082475E" w:rsidP="0082475E">
      <w:pPr>
        <w:numPr>
          <w:ilvl w:val="0"/>
          <w:numId w:val="97"/>
        </w:numPr>
      </w:pPr>
      <w:r w:rsidRPr="0082475E">
        <w:t>Avoider .......................... 76%</w:t>
      </w:r>
    </w:p>
    <w:p w14:paraId="0D911E79" w14:textId="77777777" w:rsidR="0082475E" w:rsidRPr="0082475E" w:rsidRDefault="0082475E" w:rsidP="0082475E">
      <w:pPr>
        <w:numPr>
          <w:ilvl w:val="0"/>
          <w:numId w:val="97"/>
        </w:numPr>
      </w:pPr>
      <w:r w:rsidRPr="0082475E">
        <w:t>Perfectionist Achiever ............ 64%</w:t>
      </w:r>
    </w:p>
    <w:p w14:paraId="134ABD29" w14:textId="77777777" w:rsidR="0082475E" w:rsidRPr="0082475E" w:rsidRDefault="0082475E" w:rsidP="0082475E">
      <w:pPr>
        <w:numPr>
          <w:ilvl w:val="0"/>
          <w:numId w:val="97"/>
        </w:numPr>
      </w:pPr>
      <w:r w:rsidRPr="0082475E">
        <w:t>Comfort Zoner .................... 57%</w:t>
      </w:r>
    </w:p>
    <w:p w14:paraId="35478006" w14:textId="77777777" w:rsidR="0082475E" w:rsidRPr="0082475E" w:rsidRDefault="0082475E" w:rsidP="0082475E">
      <w:r w:rsidRPr="0082475E">
        <w:rPr>
          <w:i/>
          <w:iCs/>
        </w:rPr>
        <w:t>(visual: bar chart or dial, with Avoider highlighted in gold as your primary archetype)</w:t>
      </w:r>
    </w:p>
    <w:p w14:paraId="13072D84" w14:textId="77777777" w:rsidR="0082475E" w:rsidRPr="0082475E" w:rsidRDefault="00000000" w:rsidP="0082475E">
      <w:r>
        <w:pict w14:anchorId="68ABF06E">
          <v:rect id="_x0000_i1060" style="width:0;height:1.5pt" o:hralign="center" o:hrstd="t" o:hr="t" fillcolor="#a0a0a0" stroked="f"/>
        </w:pict>
      </w:r>
    </w:p>
    <w:p w14:paraId="1569D16F" w14:textId="77777777" w:rsidR="0082475E" w:rsidRPr="0082475E" w:rsidRDefault="0082475E" w:rsidP="0082475E">
      <w:pPr>
        <w:rPr>
          <w:b/>
          <w:bCs/>
        </w:rPr>
      </w:pPr>
      <w:r w:rsidRPr="0082475E">
        <w:rPr>
          <w:rFonts w:ascii="Segoe UI Emoji" w:hAnsi="Segoe UI Emoji" w:cs="Segoe UI Emoji"/>
          <w:b/>
          <w:bCs/>
        </w:rPr>
        <w:t>🥇</w:t>
      </w:r>
      <w:r w:rsidRPr="0082475E">
        <w:rPr>
          <w:b/>
          <w:bCs/>
        </w:rPr>
        <w:t xml:space="preserve"> Your Primary Archetype: Avoider (76%)</w:t>
      </w:r>
    </w:p>
    <w:p w14:paraId="179456CF" w14:textId="77777777" w:rsidR="0082475E" w:rsidRPr="0082475E" w:rsidRDefault="0082475E" w:rsidP="0082475E">
      <w:r w:rsidRPr="0082475E">
        <w:rPr>
          <w:rFonts w:ascii="Segoe UI Emoji" w:hAnsi="Segoe UI Emoji" w:cs="Segoe UI Emoji"/>
          <w:b/>
          <w:bCs/>
        </w:rPr>
        <w:t>🧠</w:t>
      </w:r>
      <w:r w:rsidRPr="0082475E">
        <w:rPr>
          <w:b/>
          <w:bCs/>
        </w:rPr>
        <w:t xml:space="preserve"> First, Know This</w:t>
      </w:r>
      <w:r w:rsidRPr="0082475E">
        <w:br/>
        <w:t>Being an Avoider does not mean you lack discipline or ambition. It means progress often stalls because tasks that feel uncomfortable, unclear, or high-stakes trigger hesitation. You may fill time with easier work, distractions, or endless planning to avoid what feels risky. These patterns protect you from stress in the short term, but they also create long-term resistance that keeps you from moving forward.</w:t>
      </w:r>
    </w:p>
    <w:p w14:paraId="30D3019E" w14:textId="77777777" w:rsidR="0082475E" w:rsidRPr="0082475E" w:rsidRDefault="0082475E" w:rsidP="0082475E">
      <w:r w:rsidRPr="0082475E">
        <w:rPr>
          <w:rFonts w:ascii="Segoe UI Emoji" w:hAnsi="Segoe UI Emoji" w:cs="Segoe UI Emoji"/>
          <w:b/>
          <w:bCs/>
        </w:rPr>
        <w:t>📊</w:t>
      </w:r>
      <w:r w:rsidRPr="0082475E">
        <w:rPr>
          <w:b/>
          <w:bCs/>
        </w:rPr>
        <w:t xml:space="preserve"> Your Resistance in This Archetype: High (76%)</w:t>
      </w:r>
      <w:r w:rsidRPr="0082475E">
        <w:br/>
        <w:t>At this level, avoidance is a consistent barrier. Big goals, new challenges, and difficult conversations often get pushed aside. While you are still capable of completing important work, the delays increase pressure, create last-minute rushes, and limit your ability to show steady progress. Others may see your potential, but they do not always see your follow-through.</w:t>
      </w:r>
    </w:p>
    <w:p w14:paraId="29F1C9A4" w14:textId="77777777" w:rsidR="0082475E" w:rsidRPr="0082475E" w:rsidRDefault="00000000" w:rsidP="0082475E">
      <w:r>
        <w:pict w14:anchorId="2733946A">
          <v:rect id="_x0000_i1061" style="width:0;height:1.5pt" o:hralign="center" o:hrstd="t" o:hr="t" fillcolor="#a0a0a0" stroked="f"/>
        </w:pict>
      </w:r>
    </w:p>
    <w:p w14:paraId="3BD157BE" w14:textId="77777777" w:rsidR="0082475E" w:rsidRPr="0082475E" w:rsidRDefault="0082475E" w:rsidP="0082475E">
      <w:r w:rsidRPr="0082475E">
        <w:rPr>
          <w:rFonts w:ascii="Segoe UI Emoji" w:hAnsi="Segoe UI Emoji" w:cs="Segoe UI Emoji"/>
          <w:b/>
          <w:bCs/>
        </w:rPr>
        <w:t>🔄</w:t>
      </w:r>
      <w:r w:rsidRPr="0082475E">
        <w:rPr>
          <w:b/>
          <w:bCs/>
        </w:rPr>
        <w:t xml:space="preserve"> Core Pattern Behaviors</w:t>
      </w:r>
      <w:r w:rsidRPr="0082475E">
        <w:br/>
        <w:t>Avoiders tend to:</w:t>
      </w:r>
    </w:p>
    <w:p w14:paraId="691FF295" w14:textId="77777777" w:rsidR="0082475E" w:rsidRPr="0082475E" w:rsidRDefault="0082475E" w:rsidP="0082475E">
      <w:pPr>
        <w:numPr>
          <w:ilvl w:val="0"/>
          <w:numId w:val="98"/>
        </w:numPr>
      </w:pPr>
      <w:r w:rsidRPr="0082475E">
        <w:t>Postpone uncomfortable or uncertain tasks</w:t>
      </w:r>
    </w:p>
    <w:p w14:paraId="09AA20D0" w14:textId="77777777" w:rsidR="0082475E" w:rsidRPr="0082475E" w:rsidRDefault="0082475E" w:rsidP="0082475E">
      <w:pPr>
        <w:numPr>
          <w:ilvl w:val="0"/>
          <w:numId w:val="98"/>
        </w:numPr>
      </w:pPr>
      <w:r w:rsidRPr="0082475E">
        <w:t>Fill time with small, low-stakes activities</w:t>
      </w:r>
    </w:p>
    <w:p w14:paraId="5EB98781" w14:textId="77777777" w:rsidR="0082475E" w:rsidRPr="0082475E" w:rsidRDefault="0082475E" w:rsidP="0082475E">
      <w:pPr>
        <w:numPr>
          <w:ilvl w:val="0"/>
          <w:numId w:val="98"/>
        </w:numPr>
      </w:pPr>
      <w:r w:rsidRPr="0082475E">
        <w:t>Wait until external pressure forces action</w:t>
      </w:r>
    </w:p>
    <w:p w14:paraId="0E9045B2" w14:textId="77777777" w:rsidR="0082475E" w:rsidRPr="0082475E" w:rsidRDefault="0082475E" w:rsidP="0082475E">
      <w:pPr>
        <w:numPr>
          <w:ilvl w:val="0"/>
          <w:numId w:val="98"/>
        </w:numPr>
      </w:pPr>
      <w:r w:rsidRPr="0082475E">
        <w:t>Start late and finish in a stressful rush</w:t>
      </w:r>
    </w:p>
    <w:p w14:paraId="4FCE6B5F" w14:textId="77777777" w:rsidR="0082475E" w:rsidRPr="0082475E" w:rsidRDefault="0082475E" w:rsidP="0082475E">
      <w:pPr>
        <w:numPr>
          <w:ilvl w:val="0"/>
          <w:numId w:val="98"/>
        </w:numPr>
      </w:pPr>
      <w:r w:rsidRPr="0082475E">
        <w:t>Over-plan instead of starting directly</w:t>
      </w:r>
    </w:p>
    <w:p w14:paraId="3CF9EDB5" w14:textId="77777777" w:rsidR="0082475E" w:rsidRPr="0082475E" w:rsidRDefault="00000000" w:rsidP="0082475E">
      <w:r>
        <w:pict w14:anchorId="00D161EE">
          <v:rect id="_x0000_i1062" style="width:0;height:1.5pt" o:hralign="center" o:hrstd="t" o:hr="t" fillcolor="#a0a0a0" stroked="f"/>
        </w:pict>
      </w:r>
    </w:p>
    <w:p w14:paraId="5B211C8F" w14:textId="77777777" w:rsidR="0082475E" w:rsidRPr="0082475E" w:rsidRDefault="0082475E" w:rsidP="0082475E">
      <w:r w:rsidRPr="0082475E">
        <w:rPr>
          <w:rFonts w:ascii="Segoe UI Emoji" w:hAnsi="Segoe UI Emoji" w:cs="Segoe UI Emoji"/>
          <w:b/>
          <w:bCs/>
        </w:rPr>
        <w:lastRenderedPageBreak/>
        <w:t>🌱</w:t>
      </w:r>
      <w:r w:rsidRPr="0082475E">
        <w:rPr>
          <w:b/>
          <w:bCs/>
        </w:rPr>
        <w:t xml:space="preserve"> Root Causes (Origins)</w:t>
      </w:r>
      <w:r w:rsidRPr="0082475E">
        <w:br/>
        <w:t>This pattern often develops in environments where discomfort felt overwhelming or unsafe:</w:t>
      </w:r>
    </w:p>
    <w:p w14:paraId="205171B1" w14:textId="77777777" w:rsidR="0082475E" w:rsidRPr="0082475E" w:rsidRDefault="0082475E" w:rsidP="0082475E">
      <w:pPr>
        <w:numPr>
          <w:ilvl w:val="0"/>
          <w:numId w:val="99"/>
        </w:numPr>
      </w:pPr>
      <w:r w:rsidRPr="0082475E">
        <w:t>Childhood or school experiences where mistakes were criticized harshly</w:t>
      </w:r>
    </w:p>
    <w:p w14:paraId="6F8361AC" w14:textId="77777777" w:rsidR="0082475E" w:rsidRPr="0082475E" w:rsidRDefault="0082475E" w:rsidP="0082475E">
      <w:pPr>
        <w:numPr>
          <w:ilvl w:val="0"/>
          <w:numId w:val="99"/>
        </w:numPr>
      </w:pPr>
      <w:r w:rsidRPr="0082475E">
        <w:t>Early jobs where high-pressure tasks created anxiety or fear of failure</w:t>
      </w:r>
    </w:p>
    <w:p w14:paraId="1E47038A" w14:textId="77777777" w:rsidR="0082475E" w:rsidRPr="0082475E" w:rsidRDefault="0082475E" w:rsidP="0082475E">
      <w:pPr>
        <w:numPr>
          <w:ilvl w:val="0"/>
          <w:numId w:val="99"/>
        </w:numPr>
      </w:pPr>
      <w:r w:rsidRPr="0082475E">
        <w:t>Workplaces that punished missteps more than they rewarded progress</w:t>
      </w:r>
    </w:p>
    <w:p w14:paraId="255F88F2" w14:textId="77777777" w:rsidR="0082475E" w:rsidRPr="0082475E" w:rsidRDefault="0082475E" w:rsidP="0082475E">
      <w:pPr>
        <w:numPr>
          <w:ilvl w:val="0"/>
          <w:numId w:val="99"/>
        </w:numPr>
      </w:pPr>
      <w:r w:rsidRPr="0082475E">
        <w:t>Situations where procrastination reduced short-term stress, reinforcing the habit</w:t>
      </w:r>
    </w:p>
    <w:p w14:paraId="5D156E26" w14:textId="77777777" w:rsidR="0082475E" w:rsidRPr="0082475E" w:rsidRDefault="00000000" w:rsidP="0082475E">
      <w:r>
        <w:pict w14:anchorId="7BA69C82">
          <v:rect id="_x0000_i1063" style="width:0;height:1.5pt" o:hralign="center" o:hrstd="t" o:hr="t" fillcolor="#a0a0a0" stroked="f"/>
        </w:pict>
      </w:r>
    </w:p>
    <w:p w14:paraId="1A2F9787" w14:textId="77777777" w:rsidR="0082475E" w:rsidRPr="0082475E" w:rsidRDefault="0082475E" w:rsidP="0082475E">
      <w:r w:rsidRPr="0082475E">
        <w:rPr>
          <w:rFonts w:ascii="Segoe UI Emoji" w:hAnsi="Segoe UI Emoji" w:cs="Segoe UI Emoji"/>
          <w:b/>
          <w:bCs/>
        </w:rPr>
        <w:t>💭</w:t>
      </w:r>
      <w:r w:rsidRPr="0082475E">
        <w:rPr>
          <w:b/>
          <w:bCs/>
        </w:rPr>
        <w:t xml:space="preserve"> Beliefs (Internal Rules)</w:t>
      </w:r>
    </w:p>
    <w:p w14:paraId="2ED4C2DA" w14:textId="77777777" w:rsidR="0082475E" w:rsidRPr="0082475E" w:rsidRDefault="0082475E" w:rsidP="0082475E">
      <w:pPr>
        <w:numPr>
          <w:ilvl w:val="0"/>
          <w:numId w:val="100"/>
        </w:numPr>
      </w:pPr>
      <w:r w:rsidRPr="0082475E">
        <w:t>“If I avoid this, I avoid failure.”</w:t>
      </w:r>
    </w:p>
    <w:p w14:paraId="3343F080" w14:textId="77777777" w:rsidR="0082475E" w:rsidRPr="0082475E" w:rsidRDefault="0082475E" w:rsidP="0082475E">
      <w:pPr>
        <w:numPr>
          <w:ilvl w:val="0"/>
          <w:numId w:val="100"/>
        </w:numPr>
      </w:pPr>
      <w:r w:rsidRPr="0082475E">
        <w:t>“I can handle it later when I feel more ready.”</w:t>
      </w:r>
    </w:p>
    <w:p w14:paraId="506E2708" w14:textId="77777777" w:rsidR="0082475E" w:rsidRPr="0082475E" w:rsidRDefault="0082475E" w:rsidP="0082475E">
      <w:pPr>
        <w:numPr>
          <w:ilvl w:val="0"/>
          <w:numId w:val="100"/>
        </w:numPr>
      </w:pPr>
      <w:r w:rsidRPr="0082475E">
        <w:t>“Starting now feels too overwhelming.”</w:t>
      </w:r>
    </w:p>
    <w:p w14:paraId="2CDC3127" w14:textId="77777777" w:rsidR="0082475E" w:rsidRPr="0082475E" w:rsidRDefault="0082475E" w:rsidP="0082475E">
      <w:pPr>
        <w:numPr>
          <w:ilvl w:val="0"/>
          <w:numId w:val="100"/>
        </w:numPr>
      </w:pPr>
      <w:r w:rsidRPr="0082475E">
        <w:t>“Small tasks are safer than big risks.”</w:t>
      </w:r>
    </w:p>
    <w:p w14:paraId="16567771" w14:textId="77777777" w:rsidR="0082475E" w:rsidRPr="0082475E" w:rsidRDefault="00000000" w:rsidP="0082475E">
      <w:r>
        <w:pict w14:anchorId="41CF1825">
          <v:rect id="_x0000_i1064" style="width:0;height:1.5pt" o:hralign="center" o:hrstd="t" o:hr="t" fillcolor="#a0a0a0" stroked="f"/>
        </w:pict>
      </w:r>
    </w:p>
    <w:p w14:paraId="0E30EE77" w14:textId="77777777" w:rsidR="0082475E" w:rsidRPr="0082475E" w:rsidRDefault="0082475E" w:rsidP="0082475E">
      <w:r w:rsidRPr="0082475E">
        <w:rPr>
          <w:rFonts w:ascii="Segoe UI Emoji" w:hAnsi="Segoe UI Emoji" w:cs="Segoe UI Emoji"/>
          <w:b/>
          <w:bCs/>
        </w:rPr>
        <w:t>🔍</w:t>
      </w:r>
      <w:r w:rsidRPr="0082475E">
        <w:rPr>
          <w:b/>
          <w:bCs/>
        </w:rPr>
        <w:t xml:space="preserve"> Stress Behaviors</w:t>
      </w:r>
      <w:r w:rsidRPr="0082475E">
        <w:br/>
        <w:t>When pressure rises, Avoiders often:</w:t>
      </w:r>
    </w:p>
    <w:p w14:paraId="0638F87E" w14:textId="77777777" w:rsidR="0082475E" w:rsidRPr="0082475E" w:rsidRDefault="0082475E" w:rsidP="0082475E">
      <w:pPr>
        <w:numPr>
          <w:ilvl w:val="0"/>
          <w:numId w:val="101"/>
        </w:numPr>
      </w:pPr>
      <w:r w:rsidRPr="0082475E">
        <w:t>Turn to distractions or busywork</w:t>
      </w:r>
    </w:p>
    <w:p w14:paraId="52A1A229" w14:textId="77777777" w:rsidR="0082475E" w:rsidRPr="0082475E" w:rsidRDefault="0082475E" w:rsidP="0082475E">
      <w:pPr>
        <w:numPr>
          <w:ilvl w:val="0"/>
          <w:numId w:val="101"/>
        </w:numPr>
      </w:pPr>
      <w:r w:rsidRPr="0082475E">
        <w:t>Avoid difficult conversations or decisions</w:t>
      </w:r>
    </w:p>
    <w:p w14:paraId="1DD6D511" w14:textId="77777777" w:rsidR="0082475E" w:rsidRPr="0082475E" w:rsidRDefault="0082475E" w:rsidP="0082475E">
      <w:pPr>
        <w:numPr>
          <w:ilvl w:val="0"/>
          <w:numId w:val="101"/>
        </w:numPr>
      </w:pPr>
      <w:r w:rsidRPr="0082475E">
        <w:t>Wait for deadlines to dictate action</w:t>
      </w:r>
    </w:p>
    <w:p w14:paraId="55B89C4E" w14:textId="77777777" w:rsidR="0082475E" w:rsidRPr="0082475E" w:rsidRDefault="0082475E" w:rsidP="0082475E">
      <w:pPr>
        <w:numPr>
          <w:ilvl w:val="0"/>
          <w:numId w:val="101"/>
        </w:numPr>
      </w:pPr>
      <w:r w:rsidRPr="0082475E">
        <w:t>Experience guilt or self-criticism for procrastinating, which reinforces the cycle</w:t>
      </w:r>
    </w:p>
    <w:p w14:paraId="26513FD8" w14:textId="77777777" w:rsidR="0082475E" w:rsidRPr="0082475E" w:rsidRDefault="00000000" w:rsidP="0082475E">
      <w:r>
        <w:pict w14:anchorId="40DE1EA1">
          <v:rect id="_x0000_i1065" style="width:0;height:1.5pt" o:hralign="center" o:hrstd="t" o:hr="t" fillcolor="#a0a0a0" stroked="f"/>
        </w:pict>
      </w:r>
    </w:p>
    <w:p w14:paraId="160AFD57" w14:textId="77777777" w:rsidR="0082475E" w:rsidRPr="0082475E" w:rsidRDefault="0082475E" w:rsidP="0082475E">
      <w:r w:rsidRPr="0082475E">
        <w:rPr>
          <w:rFonts w:ascii="Segoe UI Emoji" w:hAnsi="Segoe UI Emoji" w:cs="Segoe UI Emoji"/>
          <w:b/>
          <w:bCs/>
        </w:rPr>
        <w:t>🎭</w:t>
      </w:r>
      <w:r w:rsidRPr="0082475E">
        <w:rPr>
          <w:b/>
          <w:bCs/>
        </w:rPr>
        <w:t xml:space="preserve"> Situational Adaptations</w:t>
      </w:r>
      <w:r w:rsidRPr="0082475E">
        <w:br/>
        <w:t>Avoider tendencies soften when:</w:t>
      </w:r>
    </w:p>
    <w:p w14:paraId="3EA5AB1A" w14:textId="77777777" w:rsidR="0082475E" w:rsidRPr="0082475E" w:rsidRDefault="0082475E" w:rsidP="0082475E">
      <w:pPr>
        <w:numPr>
          <w:ilvl w:val="0"/>
          <w:numId w:val="102"/>
        </w:numPr>
      </w:pPr>
      <w:r w:rsidRPr="0082475E">
        <w:t>Clear step-by-step plans reduce the sense of overwhelm</w:t>
      </w:r>
    </w:p>
    <w:p w14:paraId="74A1DCA2" w14:textId="77777777" w:rsidR="0082475E" w:rsidRPr="0082475E" w:rsidRDefault="0082475E" w:rsidP="0082475E">
      <w:pPr>
        <w:numPr>
          <w:ilvl w:val="0"/>
          <w:numId w:val="102"/>
        </w:numPr>
      </w:pPr>
      <w:r w:rsidRPr="0082475E">
        <w:t>Supportive peers or mentors provide accountability</w:t>
      </w:r>
    </w:p>
    <w:p w14:paraId="009A2B0A" w14:textId="77777777" w:rsidR="0082475E" w:rsidRPr="0082475E" w:rsidRDefault="0082475E" w:rsidP="0082475E">
      <w:pPr>
        <w:numPr>
          <w:ilvl w:val="0"/>
          <w:numId w:val="102"/>
        </w:numPr>
      </w:pPr>
      <w:r w:rsidRPr="0082475E">
        <w:t>Large goals are broken into smaller, manageable actions</w:t>
      </w:r>
    </w:p>
    <w:p w14:paraId="3571DF99" w14:textId="77777777" w:rsidR="0082475E" w:rsidRPr="0082475E" w:rsidRDefault="0082475E" w:rsidP="0082475E">
      <w:pPr>
        <w:numPr>
          <w:ilvl w:val="0"/>
          <w:numId w:val="102"/>
        </w:numPr>
      </w:pPr>
      <w:r w:rsidRPr="0082475E">
        <w:t>Mistakes are treated as learning instead of failure</w:t>
      </w:r>
    </w:p>
    <w:p w14:paraId="6C9BB690" w14:textId="77777777" w:rsidR="0082475E" w:rsidRPr="0082475E" w:rsidRDefault="00000000" w:rsidP="0082475E">
      <w:r>
        <w:lastRenderedPageBreak/>
        <w:pict w14:anchorId="2449E281">
          <v:rect id="_x0000_i1066" style="width:0;height:1.5pt" o:hralign="center" o:hrstd="t" o:hr="t" fillcolor="#a0a0a0" stroked="f"/>
        </w:pict>
      </w:r>
    </w:p>
    <w:p w14:paraId="2CB7B0A5" w14:textId="77777777" w:rsidR="0082475E" w:rsidRPr="0082475E" w:rsidRDefault="0082475E" w:rsidP="0082475E">
      <w:r w:rsidRPr="0082475E">
        <w:rPr>
          <w:rFonts w:ascii="Segoe UI Emoji" w:hAnsi="Segoe UI Emoji" w:cs="Segoe UI Emoji"/>
          <w:b/>
          <w:bCs/>
        </w:rPr>
        <w:t>🌟</w:t>
      </w:r>
      <w:r w:rsidRPr="0082475E">
        <w:rPr>
          <w:b/>
          <w:bCs/>
        </w:rPr>
        <w:t xml:space="preserve"> Strengths Hidden Inside the Archetype</w:t>
      </w:r>
    </w:p>
    <w:p w14:paraId="1E006703" w14:textId="77777777" w:rsidR="0082475E" w:rsidRPr="0082475E" w:rsidRDefault="0082475E" w:rsidP="0082475E">
      <w:pPr>
        <w:numPr>
          <w:ilvl w:val="0"/>
          <w:numId w:val="103"/>
        </w:numPr>
      </w:pPr>
      <w:r w:rsidRPr="0082475E">
        <w:t>Skilled at finding simpler or less risky paths</w:t>
      </w:r>
    </w:p>
    <w:p w14:paraId="107C92FE" w14:textId="77777777" w:rsidR="0082475E" w:rsidRPr="0082475E" w:rsidRDefault="0082475E" w:rsidP="0082475E">
      <w:pPr>
        <w:numPr>
          <w:ilvl w:val="0"/>
          <w:numId w:val="103"/>
        </w:numPr>
      </w:pPr>
      <w:r w:rsidRPr="0082475E">
        <w:t>Good at prioritizing small details under pressure</w:t>
      </w:r>
    </w:p>
    <w:p w14:paraId="161FD6E5" w14:textId="77777777" w:rsidR="0082475E" w:rsidRPr="0082475E" w:rsidRDefault="0082475E" w:rsidP="0082475E">
      <w:pPr>
        <w:numPr>
          <w:ilvl w:val="0"/>
          <w:numId w:val="103"/>
        </w:numPr>
      </w:pPr>
      <w:r w:rsidRPr="0082475E">
        <w:t>Resourceful when deadlines demand quick action</w:t>
      </w:r>
    </w:p>
    <w:p w14:paraId="5E83C0A4" w14:textId="77777777" w:rsidR="0082475E" w:rsidRPr="0082475E" w:rsidRDefault="0082475E" w:rsidP="0082475E">
      <w:pPr>
        <w:numPr>
          <w:ilvl w:val="0"/>
          <w:numId w:val="103"/>
        </w:numPr>
      </w:pPr>
      <w:r w:rsidRPr="0082475E">
        <w:t>Ability to analyze challenges before rushing in</w:t>
      </w:r>
    </w:p>
    <w:p w14:paraId="7F824F48" w14:textId="77777777" w:rsidR="0082475E" w:rsidRPr="0082475E" w:rsidRDefault="00000000" w:rsidP="0082475E">
      <w:r>
        <w:pict w14:anchorId="41832470">
          <v:rect id="_x0000_i1067" style="width:0;height:1.5pt" o:hralign="center" o:hrstd="t" o:hr="t" fillcolor="#a0a0a0" stroked="f"/>
        </w:pict>
      </w:r>
    </w:p>
    <w:p w14:paraId="45287916" w14:textId="77777777" w:rsidR="0082475E" w:rsidRPr="0082475E" w:rsidRDefault="0082475E" w:rsidP="0082475E">
      <w:r w:rsidRPr="0082475E">
        <w:rPr>
          <w:rFonts w:ascii="Segoe UI Emoji" w:hAnsi="Segoe UI Emoji" w:cs="Segoe UI Emoji"/>
          <w:b/>
          <w:bCs/>
        </w:rPr>
        <w:t>⚠️</w:t>
      </w:r>
      <w:r w:rsidRPr="0082475E">
        <w:rPr>
          <w:b/>
          <w:bCs/>
        </w:rPr>
        <w:t xml:space="preserve"> Resistance Impact (High at 76%)</w:t>
      </w:r>
      <w:r w:rsidRPr="0082475E">
        <w:br/>
        <w:t>At this level, avoidance overshadows your strengths. It can:</w:t>
      </w:r>
    </w:p>
    <w:p w14:paraId="3CBA2B9E" w14:textId="77777777" w:rsidR="0082475E" w:rsidRPr="0082475E" w:rsidRDefault="0082475E" w:rsidP="0082475E">
      <w:pPr>
        <w:numPr>
          <w:ilvl w:val="0"/>
          <w:numId w:val="104"/>
        </w:numPr>
      </w:pPr>
      <w:r w:rsidRPr="0082475E">
        <w:t>Delay major goals until opportunities pass</w:t>
      </w:r>
    </w:p>
    <w:p w14:paraId="4D281215" w14:textId="77777777" w:rsidR="0082475E" w:rsidRPr="0082475E" w:rsidRDefault="0082475E" w:rsidP="0082475E">
      <w:pPr>
        <w:numPr>
          <w:ilvl w:val="0"/>
          <w:numId w:val="104"/>
        </w:numPr>
      </w:pPr>
      <w:r w:rsidRPr="0082475E">
        <w:t>Reduce trust when others see unfinished work</w:t>
      </w:r>
    </w:p>
    <w:p w14:paraId="154A86A0" w14:textId="77777777" w:rsidR="0082475E" w:rsidRPr="0082475E" w:rsidRDefault="0082475E" w:rsidP="0082475E">
      <w:pPr>
        <w:numPr>
          <w:ilvl w:val="0"/>
          <w:numId w:val="104"/>
        </w:numPr>
      </w:pPr>
      <w:r w:rsidRPr="0082475E">
        <w:t>Increase stress by creating last-minute urgency</w:t>
      </w:r>
    </w:p>
    <w:p w14:paraId="671B572E" w14:textId="77777777" w:rsidR="0082475E" w:rsidRPr="0082475E" w:rsidRDefault="0082475E" w:rsidP="0082475E">
      <w:pPr>
        <w:numPr>
          <w:ilvl w:val="0"/>
          <w:numId w:val="104"/>
        </w:numPr>
      </w:pPr>
      <w:r w:rsidRPr="0082475E">
        <w:t>Limit confidence and visibility in high-stakes situations</w:t>
      </w:r>
    </w:p>
    <w:p w14:paraId="1EEC5C40" w14:textId="77777777" w:rsidR="0082475E" w:rsidRPr="0082475E" w:rsidRDefault="00000000" w:rsidP="0082475E">
      <w:r>
        <w:pict w14:anchorId="5F19B1A8">
          <v:rect id="_x0000_i1068" style="width:0;height:1.5pt" o:hralign="center" o:hrstd="t" o:hr="t" fillcolor="#a0a0a0" stroked="f"/>
        </w:pict>
      </w:r>
    </w:p>
    <w:p w14:paraId="6C9BC33D" w14:textId="77777777" w:rsidR="0082475E" w:rsidRPr="0082475E" w:rsidRDefault="0082475E" w:rsidP="0082475E">
      <w:r w:rsidRPr="0082475E">
        <w:rPr>
          <w:rFonts w:ascii="Segoe UI Emoji" w:hAnsi="Segoe UI Emoji" w:cs="Segoe UI Emoji"/>
          <w:b/>
          <w:bCs/>
        </w:rPr>
        <w:t>🚀</w:t>
      </w:r>
      <w:r w:rsidRPr="0082475E">
        <w:rPr>
          <w:b/>
          <w:bCs/>
        </w:rPr>
        <w:t xml:space="preserve"> Growth Path</w:t>
      </w:r>
      <w:r w:rsidRPr="0082475E">
        <w:br/>
        <w:t>To unlock your potential, focus on building momentum through small consistent steps:</w:t>
      </w:r>
    </w:p>
    <w:p w14:paraId="2E9DD9A5" w14:textId="77777777" w:rsidR="0082475E" w:rsidRPr="0082475E" w:rsidRDefault="0082475E" w:rsidP="0082475E">
      <w:pPr>
        <w:numPr>
          <w:ilvl w:val="0"/>
          <w:numId w:val="105"/>
        </w:numPr>
      </w:pPr>
      <w:r w:rsidRPr="0082475E">
        <w:t>Break big goals into the smallest possible first actions</w:t>
      </w:r>
    </w:p>
    <w:p w14:paraId="78B36ABA" w14:textId="77777777" w:rsidR="0082475E" w:rsidRPr="0082475E" w:rsidRDefault="0082475E" w:rsidP="0082475E">
      <w:pPr>
        <w:numPr>
          <w:ilvl w:val="0"/>
          <w:numId w:val="105"/>
        </w:numPr>
      </w:pPr>
      <w:r w:rsidRPr="0082475E">
        <w:t>Use time blocks or accountability partners to keep momentum steady</w:t>
      </w:r>
    </w:p>
    <w:p w14:paraId="16124EF8" w14:textId="77777777" w:rsidR="0082475E" w:rsidRPr="0082475E" w:rsidRDefault="0082475E" w:rsidP="0082475E">
      <w:pPr>
        <w:numPr>
          <w:ilvl w:val="0"/>
          <w:numId w:val="105"/>
        </w:numPr>
      </w:pPr>
      <w:r w:rsidRPr="0082475E">
        <w:t>Reframe discomfort as a signal of growth rather than a threat</w:t>
      </w:r>
    </w:p>
    <w:p w14:paraId="576C3B10" w14:textId="77777777" w:rsidR="0082475E" w:rsidRPr="0082475E" w:rsidRDefault="0082475E" w:rsidP="0082475E">
      <w:pPr>
        <w:numPr>
          <w:ilvl w:val="0"/>
          <w:numId w:val="105"/>
        </w:numPr>
      </w:pPr>
      <w:r w:rsidRPr="0082475E">
        <w:t>Track wins where starting earlier reduced stress</w:t>
      </w:r>
    </w:p>
    <w:p w14:paraId="6E22ACC7" w14:textId="77777777" w:rsidR="0082475E" w:rsidRPr="0082475E" w:rsidRDefault="0082475E" w:rsidP="0082475E">
      <w:pPr>
        <w:numPr>
          <w:ilvl w:val="0"/>
          <w:numId w:val="105"/>
        </w:numPr>
      </w:pPr>
      <w:r w:rsidRPr="0082475E">
        <w:t>Practice choosing action even when it feels imperfect</w:t>
      </w:r>
    </w:p>
    <w:p w14:paraId="434B3193" w14:textId="77777777" w:rsidR="0082475E" w:rsidRPr="0082475E" w:rsidRDefault="0082475E" w:rsidP="0082475E">
      <w:r w:rsidRPr="0082475E">
        <w:t>These steps give you direction. In your growth journey, you will receive prompts, reflection questions, and small challenges that help you move steadily past avoidance and into consistent action.</w:t>
      </w:r>
    </w:p>
    <w:p w14:paraId="5FC2F732" w14:textId="441AAEF3" w:rsidR="003C7DEE" w:rsidRPr="003C7DEE" w:rsidRDefault="003C7DEE" w:rsidP="003C7DEE"/>
    <w:p w14:paraId="55921CBE" w14:textId="77777777" w:rsidR="003C7DEE" w:rsidRPr="003C7DEE" w:rsidRDefault="003C7DEE" w:rsidP="003C7DEE">
      <w:pPr>
        <w:rPr>
          <w:b/>
          <w:bCs/>
        </w:rPr>
      </w:pPr>
      <w:r w:rsidRPr="003C7DEE">
        <w:rPr>
          <w:b/>
          <w:bCs/>
        </w:rPr>
        <w:t>Individual Archetype Profile</w:t>
      </w:r>
    </w:p>
    <w:p w14:paraId="61658E39" w14:textId="77777777" w:rsidR="003C7DEE" w:rsidRPr="003C7DEE" w:rsidRDefault="003C7DEE" w:rsidP="003C7DEE">
      <w:r w:rsidRPr="003C7DEE">
        <w:t>Based on your responses, here are your top three archetypes in Individual Performance:</w:t>
      </w:r>
    </w:p>
    <w:p w14:paraId="100DFB73" w14:textId="77777777" w:rsidR="003C7DEE" w:rsidRPr="003C7DEE" w:rsidRDefault="003C7DEE" w:rsidP="003C7DEE">
      <w:pPr>
        <w:numPr>
          <w:ilvl w:val="0"/>
          <w:numId w:val="106"/>
        </w:numPr>
      </w:pPr>
      <w:r w:rsidRPr="003C7DEE">
        <w:lastRenderedPageBreak/>
        <w:t>Cautious Evaluator ................. 72%</w:t>
      </w:r>
    </w:p>
    <w:p w14:paraId="03741CFC" w14:textId="77777777" w:rsidR="003C7DEE" w:rsidRPr="003C7DEE" w:rsidRDefault="003C7DEE" w:rsidP="003C7DEE">
      <w:pPr>
        <w:numPr>
          <w:ilvl w:val="0"/>
          <w:numId w:val="106"/>
        </w:numPr>
      </w:pPr>
      <w:r w:rsidRPr="003C7DEE">
        <w:t>Perfectionist Achiever ............. 63%</w:t>
      </w:r>
    </w:p>
    <w:p w14:paraId="1888977D" w14:textId="77777777" w:rsidR="003C7DEE" w:rsidRPr="003C7DEE" w:rsidRDefault="003C7DEE" w:rsidP="003C7DEE">
      <w:pPr>
        <w:numPr>
          <w:ilvl w:val="0"/>
          <w:numId w:val="106"/>
        </w:numPr>
      </w:pPr>
      <w:r w:rsidRPr="003C7DEE">
        <w:t>Independent Doer ................... 56%</w:t>
      </w:r>
    </w:p>
    <w:p w14:paraId="6296476C" w14:textId="77777777" w:rsidR="003C7DEE" w:rsidRPr="003C7DEE" w:rsidRDefault="00000000" w:rsidP="003C7DEE">
      <w:r>
        <w:pict w14:anchorId="3056CE57">
          <v:rect id="_x0000_i1069" style="width:0;height:1.5pt" o:hralign="center" o:hrstd="t" o:hr="t" fillcolor="#a0a0a0" stroked="f"/>
        </w:pict>
      </w:r>
    </w:p>
    <w:p w14:paraId="3A3EDB7E" w14:textId="77777777" w:rsidR="003C7DEE" w:rsidRPr="003C7DEE" w:rsidRDefault="003C7DEE" w:rsidP="003C7DEE">
      <w:pPr>
        <w:rPr>
          <w:b/>
          <w:bCs/>
        </w:rPr>
      </w:pPr>
      <w:r w:rsidRPr="003C7DEE">
        <w:rPr>
          <w:rFonts w:ascii="Segoe UI Emoji" w:hAnsi="Segoe UI Emoji" w:cs="Segoe UI Emoji"/>
          <w:b/>
          <w:bCs/>
        </w:rPr>
        <w:t>🥇</w:t>
      </w:r>
      <w:r w:rsidRPr="003C7DEE">
        <w:rPr>
          <w:b/>
          <w:bCs/>
        </w:rPr>
        <w:t xml:space="preserve"> Your Primary Archetype: Cautious Evaluator (72%)</w:t>
      </w:r>
    </w:p>
    <w:p w14:paraId="187741C6" w14:textId="77777777" w:rsidR="003C7DEE" w:rsidRPr="003C7DEE" w:rsidRDefault="003C7DEE" w:rsidP="003C7DEE">
      <w:r w:rsidRPr="003C7DEE">
        <w:rPr>
          <w:rFonts w:ascii="Segoe UI Emoji" w:hAnsi="Segoe UI Emoji" w:cs="Segoe UI Emoji"/>
          <w:b/>
          <w:bCs/>
        </w:rPr>
        <w:t>🧠</w:t>
      </w:r>
      <w:r w:rsidRPr="003C7DEE">
        <w:rPr>
          <w:b/>
          <w:bCs/>
        </w:rPr>
        <w:t xml:space="preserve"> First, Know This</w:t>
      </w:r>
      <w:r w:rsidRPr="003C7DEE">
        <w:br/>
        <w:t>Being a Cautious Evaluator does not mean you lack confidence. It means progress often slows because you feel the need to collect more information, weigh every outcome, and look for certainty before moving forward. This careful approach protects against mistakes, but it also creates hesitation that delays decisions, limits bold action, and allows opportunities to pass by while you are still analyzing.</w:t>
      </w:r>
    </w:p>
    <w:p w14:paraId="322309F8" w14:textId="77777777" w:rsidR="003C7DEE" w:rsidRPr="003C7DEE" w:rsidRDefault="003C7DEE" w:rsidP="003C7DEE">
      <w:r w:rsidRPr="003C7DEE">
        <w:rPr>
          <w:rFonts w:ascii="Segoe UI Emoji" w:hAnsi="Segoe UI Emoji" w:cs="Segoe UI Emoji"/>
          <w:b/>
          <w:bCs/>
        </w:rPr>
        <w:t>📊</w:t>
      </w:r>
      <w:r w:rsidRPr="003C7DEE">
        <w:rPr>
          <w:b/>
          <w:bCs/>
        </w:rPr>
        <w:t xml:space="preserve"> Your Resistance in This Archetype: High (72%)</w:t>
      </w:r>
      <w:r w:rsidRPr="003C7DEE">
        <w:br/>
        <w:t>At this level, caution is a strong influence on your performance. You frequently delay choices until you feel certain, which reduces risk but also slows growth. Others may see your reliability, but they may also experience frustration when progress depends on your decision-making.</w:t>
      </w:r>
    </w:p>
    <w:p w14:paraId="05423C0D" w14:textId="77777777" w:rsidR="003C7DEE" w:rsidRPr="003C7DEE" w:rsidRDefault="00000000" w:rsidP="003C7DEE">
      <w:r>
        <w:pict w14:anchorId="0D36B494">
          <v:rect id="_x0000_i1070" style="width:0;height:1.5pt" o:hralign="center" o:hrstd="t" o:hr="t" fillcolor="#a0a0a0" stroked="f"/>
        </w:pict>
      </w:r>
    </w:p>
    <w:p w14:paraId="590660BD" w14:textId="77777777" w:rsidR="003C7DEE" w:rsidRPr="003C7DEE" w:rsidRDefault="003C7DEE" w:rsidP="003C7DEE">
      <w:r w:rsidRPr="003C7DEE">
        <w:rPr>
          <w:rFonts w:ascii="Segoe UI Emoji" w:hAnsi="Segoe UI Emoji" w:cs="Segoe UI Emoji"/>
          <w:b/>
          <w:bCs/>
        </w:rPr>
        <w:t>🔄</w:t>
      </w:r>
      <w:r w:rsidRPr="003C7DEE">
        <w:rPr>
          <w:b/>
          <w:bCs/>
        </w:rPr>
        <w:t xml:space="preserve"> Core Pattern Behaviors</w:t>
      </w:r>
      <w:r w:rsidRPr="003C7DEE">
        <w:br/>
        <w:t>Cautious Evaluators tend to:</w:t>
      </w:r>
    </w:p>
    <w:p w14:paraId="64BA1E55" w14:textId="77777777" w:rsidR="003C7DEE" w:rsidRPr="003C7DEE" w:rsidRDefault="003C7DEE" w:rsidP="003C7DEE">
      <w:pPr>
        <w:numPr>
          <w:ilvl w:val="0"/>
          <w:numId w:val="107"/>
        </w:numPr>
      </w:pPr>
      <w:r w:rsidRPr="003C7DEE">
        <w:t>Overanalyze choices before acting</w:t>
      </w:r>
    </w:p>
    <w:p w14:paraId="532A7D64" w14:textId="77777777" w:rsidR="003C7DEE" w:rsidRPr="003C7DEE" w:rsidRDefault="003C7DEE" w:rsidP="003C7DEE">
      <w:pPr>
        <w:numPr>
          <w:ilvl w:val="0"/>
          <w:numId w:val="107"/>
        </w:numPr>
      </w:pPr>
      <w:r w:rsidRPr="003C7DEE">
        <w:t>Recheck plans multiple times to avoid mistakes</w:t>
      </w:r>
    </w:p>
    <w:p w14:paraId="20194F5B" w14:textId="77777777" w:rsidR="003C7DEE" w:rsidRPr="003C7DEE" w:rsidRDefault="003C7DEE" w:rsidP="003C7DEE">
      <w:pPr>
        <w:numPr>
          <w:ilvl w:val="0"/>
          <w:numId w:val="107"/>
        </w:numPr>
      </w:pPr>
      <w:r w:rsidRPr="003C7DEE">
        <w:t>Delay action until they feel certain</w:t>
      </w:r>
    </w:p>
    <w:p w14:paraId="06060A5D" w14:textId="77777777" w:rsidR="003C7DEE" w:rsidRPr="003C7DEE" w:rsidRDefault="003C7DEE" w:rsidP="003C7DEE">
      <w:pPr>
        <w:numPr>
          <w:ilvl w:val="0"/>
          <w:numId w:val="107"/>
        </w:numPr>
      </w:pPr>
      <w:r w:rsidRPr="003C7DEE">
        <w:t>Prefer familiar or proven paths over experiments</w:t>
      </w:r>
    </w:p>
    <w:p w14:paraId="30C83D05" w14:textId="77777777" w:rsidR="003C7DEE" w:rsidRPr="003C7DEE" w:rsidRDefault="003C7DEE" w:rsidP="003C7DEE">
      <w:pPr>
        <w:numPr>
          <w:ilvl w:val="0"/>
          <w:numId w:val="107"/>
        </w:numPr>
      </w:pPr>
      <w:r w:rsidRPr="003C7DEE">
        <w:t>Struggle to commit quickly when options feel unclear</w:t>
      </w:r>
    </w:p>
    <w:p w14:paraId="0CD9BB3E" w14:textId="77777777" w:rsidR="003C7DEE" w:rsidRPr="003C7DEE" w:rsidRDefault="00000000" w:rsidP="003C7DEE">
      <w:r>
        <w:pict w14:anchorId="06BA447F">
          <v:rect id="_x0000_i1071" style="width:0;height:1.5pt" o:hralign="center" o:hrstd="t" o:hr="t" fillcolor="#a0a0a0" stroked="f"/>
        </w:pict>
      </w:r>
    </w:p>
    <w:p w14:paraId="17F0E582" w14:textId="77777777" w:rsidR="003C7DEE" w:rsidRPr="003C7DEE" w:rsidRDefault="003C7DEE" w:rsidP="003C7DEE">
      <w:r w:rsidRPr="003C7DEE">
        <w:rPr>
          <w:rFonts w:ascii="Segoe UI Emoji" w:hAnsi="Segoe UI Emoji" w:cs="Segoe UI Emoji"/>
          <w:b/>
          <w:bCs/>
        </w:rPr>
        <w:t>🌱</w:t>
      </w:r>
      <w:r w:rsidRPr="003C7DEE">
        <w:rPr>
          <w:b/>
          <w:bCs/>
        </w:rPr>
        <w:t xml:space="preserve"> Root Causes (Origins)</w:t>
      </w:r>
      <w:r w:rsidRPr="003C7DEE">
        <w:br/>
        <w:t>This pattern often develops in environments where mistakes carried heavy costs:</w:t>
      </w:r>
    </w:p>
    <w:p w14:paraId="0FA1779C" w14:textId="77777777" w:rsidR="003C7DEE" w:rsidRPr="003C7DEE" w:rsidRDefault="003C7DEE" w:rsidP="003C7DEE">
      <w:pPr>
        <w:numPr>
          <w:ilvl w:val="0"/>
          <w:numId w:val="108"/>
        </w:numPr>
      </w:pPr>
      <w:r w:rsidRPr="003C7DEE">
        <w:t>Families or schools that rewarded only correct answers and punished errors</w:t>
      </w:r>
    </w:p>
    <w:p w14:paraId="407644CF" w14:textId="77777777" w:rsidR="003C7DEE" w:rsidRPr="003C7DEE" w:rsidRDefault="003C7DEE" w:rsidP="003C7DEE">
      <w:pPr>
        <w:numPr>
          <w:ilvl w:val="0"/>
          <w:numId w:val="108"/>
        </w:numPr>
      </w:pPr>
      <w:r w:rsidRPr="003C7DEE">
        <w:t>Workplaces that valued certainty over experimentation</w:t>
      </w:r>
    </w:p>
    <w:p w14:paraId="143A8854" w14:textId="77777777" w:rsidR="003C7DEE" w:rsidRPr="003C7DEE" w:rsidRDefault="003C7DEE" w:rsidP="003C7DEE">
      <w:pPr>
        <w:numPr>
          <w:ilvl w:val="0"/>
          <w:numId w:val="108"/>
        </w:numPr>
      </w:pPr>
      <w:r w:rsidRPr="003C7DEE">
        <w:t>Early experiences where risks led to criticism or setbacks</w:t>
      </w:r>
    </w:p>
    <w:p w14:paraId="248CAACD" w14:textId="77777777" w:rsidR="003C7DEE" w:rsidRPr="003C7DEE" w:rsidRDefault="003C7DEE" w:rsidP="003C7DEE">
      <w:pPr>
        <w:numPr>
          <w:ilvl w:val="0"/>
          <w:numId w:val="108"/>
        </w:numPr>
      </w:pPr>
      <w:r w:rsidRPr="003C7DEE">
        <w:lastRenderedPageBreak/>
        <w:t>Cultures where preparation was equated with responsibility</w:t>
      </w:r>
    </w:p>
    <w:p w14:paraId="43813B5C" w14:textId="77777777" w:rsidR="003C7DEE" w:rsidRPr="003C7DEE" w:rsidRDefault="00000000" w:rsidP="003C7DEE">
      <w:r>
        <w:pict w14:anchorId="32E26E7D">
          <v:rect id="_x0000_i1072" style="width:0;height:1.5pt" o:hralign="center" o:hrstd="t" o:hr="t" fillcolor="#a0a0a0" stroked="f"/>
        </w:pict>
      </w:r>
    </w:p>
    <w:p w14:paraId="4FCF1DCD" w14:textId="77777777" w:rsidR="003C7DEE" w:rsidRPr="003C7DEE" w:rsidRDefault="003C7DEE" w:rsidP="003C7DEE">
      <w:r w:rsidRPr="003C7DEE">
        <w:rPr>
          <w:rFonts w:ascii="Segoe UI Emoji" w:hAnsi="Segoe UI Emoji" w:cs="Segoe UI Emoji"/>
          <w:b/>
          <w:bCs/>
        </w:rPr>
        <w:t>💭</w:t>
      </w:r>
      <w:r w:rsidRPr="003C7DEE">
        <w:rPr>
          <w:b/>
          <w:bCs/>
        </w:rPr>
        <w:t xml:space="preserve"> Beliefs (Internal Rules)</w:t>
      </w:r>
    </w:p>
    <w:p w14:paraId="57B71218" w14:textId="77777777" w:rsidR="003C7DEE" w:rsidRPr="003C7DEE" w:rsidRDefault="003C7DEE" w:rsidP="003C7DEE">
      <w:pPr>
        <w:numPr>
          <w:ilvl w:val="0"/>
          <w:numId w:val="109"/>
        </w:numPr>
      </w:pPr>
      <w:r w:rsidRPr="003C7DEE">
        <w:t>“I must be certain before I decide.”</w:t>
      </w:r>
    </w:p>
    <w:p w14:paraId="253E0DA5" w14:textId="77777777" w:rsidR="003C7DEE" w:rsidRPr="003C7DEE" w:rsidRDefault="003C7DEE" w:rsidP="003C7DEE">
      <w:pPr>
        <w:numPr>
          <w:ilvl w:val="0"/>
          <w:numId w:val="109"/>
        </w:numPr>
      </w:pPr>
      <w:r w:rsidRPr="003C7DEE">
        <w:t>“Mistakes are harder to recover from than delays.”</w:t>
      </w:r>
    </w:p>
    <w:p w14:paraId="589E2E22" w14:textId="77777777" w:rsidR="003C7DEE" w:rsidRPr="003C7DEE" w:rsidRDefault="003C7DEE" w:rsidP="003C7DEE">
      <w:pPr>
        <w:numPr>
          <w:ilvl w:val="0"/>
          <w:numId w:val="109"/>
        </w:numPr>
      </w:pPr>
      <w:r w:rsidRPr="003C7DEE">
        <w:t>“It is safer to wait than to choose too quickly.”</w:t>
      </w:r>
    </w:p>
    <w:p w14:paraId="475CBB39" w14:textId="77777777" w:rsidR="003C7DEE" w:rsidRPr="003C7DEE" w:rsidRDefault="003C7DEE" w:rsidP="003C7DEE">
      <w:pPr>
        <w:numPr>
          <w:ilvl w:val="0"/>
          <w:numId w:val="109"/>
        </w:numPr>
      </w:pPr>
      <w:r w:rsidRPr="003C7DEE">
        <w:t>“Preparation is more important than speed.”</w:t>
      </w:r>
    </w:p>
    <w:p w14:paraId="4B8750A0" w14:textId="77777777" w:rsidR="003C7DEE" w:rsidRPr="003C7DEE" w:rsidRDefault="00000000" w:rsidP="003C7DEE">
      <w:r>
        <w:pict w14:anchorId="33B58DA6">
          <v:rect id="_x0000_i1073" style="width:0;height:1.5pt" o:hralign="center" o:hrstd="t" o:hr="t" fillcolor="#a0a0a0" stroked="f"/>
        </w:pict>
      </w:r>
    </w:p>
    <w:p w14:paraId="212CD894" w14:textId="77777777" w:rsidR="003C7DEE" w:rsidRPr="003C7DEE" w:rsidRDefault="003C7DEE" w:rsidP="003C7DEE">
      <w:r w:rsidRPr="003C7DEE">
        <w:rPr>
          <w:rFonts w:ascii="Segoe UI Emoji" w:hAnsi="Segoe UI Emoji" w:cs="Segoe UI Emoji"/>
          <w:b/>
          <w:bCs/>
        </w:rPr>
        <w:t>🔍</w:t>
      </w:r>
      <w:r w:rsidRPr="003C7DEE">
        <w:rPr>
          <w:b/>
          <w:bCs/>
        </w:rPr>
        <w:t xml:space="preserve"> Stress Behaviors</w:t>
      </w:r>
      <w:r w:rsidRPr="003C7DEE">
        <w:br/>
        <w:t>When pressure rises, Cautious Evaluators often:</w:t>
      </w:r>
    </w:p>
    <w:p w14:paraId="507D600F" w14:textId="77777777" w:rsidR="003C7DEE" w:rsidRPr="003C7DEE" w:rsidRDefault="003C7DEE" w:rsidP="003C7DEE">
      <w:pPr>
        <w:numPr>
          <w:ilvl w:val="0"/>
          <w:numId w:val="110"/>
        </w:numPr>
      </w:pPr>
      <w:r w:rsidRPr="003C7DEE">
        <w:t>Freeze in indecision rather than move forward</w:t>
      </w:r>
    </w:p>
    <w:p w14:paraId="74DB056C" w14:textId="77777777" w:rsidR="003C7DEE" w:rsidRPr="003C7DEE" w:rsidRDefault="003C7DEE" w:rsidP="003C7DEE">
      <w:pPr>
        <w:numPr>
          <w:ilvl w:val="0"/>
          <w:numId w:val="110"/>
        </w:numPr>
      </w:pPr>
      <w:r w:rsidRPr="003C7DEE">
        <w:t>Obsessively gather more data</w:t>
      </w:r>
    </w:p>
    <w:p w14:paraId="116C089B" w14:textId="77777777" w:rsidR="003C7DEE" w:rsidRPr="003C7DEE" w:rsidRDefault="003C7DEE" w:rsidP="003C7DEE">
      <w:pPr>
        <w:numPr>
          <w:ilvl w:val="0"/>
          <w:numId w:val="110"/>
        </w:numPr>
      </w:pPr>
      <w:r w:rsidRPr="003C7DEE">
        <w:t>Pass responsibility to others to avoid blame</w:t>
      </w:r>
    </w:p>
    <w:p w14:paraId="7892EC42" w14:textId="77777777" w:rsidR="003C7DEE" w:rsidRPr="003C7DEE" w:rsidRDefault="003C7DEE" w:rsidP="003C7DEE">
      <w:pPr>
        <w:numPr>
          <w:ilvl w:val="0"/>
          <w:numId w:val="110"/>
        </w:numPr>
      </w:pPr>
      <w:r w:rsidRPr="003C7DEE">
        <w:t>Delay progress until deadlines leave no choice</w:t>
      </w:r>
    </w:p>
    <w:p w14:paraId="377EAAE5" w14:textId="77777777" w:rsidR="003C7DEE" w:rsidRPr="003C7DEE" w:rsidRDefault="00000000" w:rsidP="003C7DEE">
      <w:r>
        <w:pict w14:anchorId="5707E3C8">
          <v:rect id="_x0000_i1074" style="width:0;height:1.5pt" o:hralign="center" o:hrstd="t" o:hr="t" fillcolor="#a0a0a0" stroked="f"/>
        </w:pict>
      </w:r>
    </w:p>
    <w:p w14:paraId="116EE40B" w14:textId="77777777" w:rsidR="003C7DEE" w:rsidRPr="003C7DEE" w:rsidRDefault="003C7DEE" w:rsidP="003C7DEE">
      <w:r w:rsidRPr="003C7DEE">
        <w:rPr>
          <w:rFonts w:ascii="Segoe UI Emoji" w:hAnsi="Segoe UI Emoji" w:cs="Segoe UI Emoji"/>
          <w:b/>
          <w:bCs/>
        </w:rPr>
        <w:t>🎭</w:t>
      </w:r>
      <w:r w:rsidRPr="003C7DEE">
        <w:rPr>
          <w:b/>
          <w:bCs/>
        </w:rPr>
        <w:t xml:space="preserve"> Situational Adaptations</w:t>
      </w:r>
      <w:r w:rsidRPr="003C7DEE">
        <w:br/>
        <w:t>Cautious tendencies soften when:</w:t>
      </w:r>
    </w:p>
    <w:p w14:paraId="662F2D18" w14:textId="77777777" w:rsidR="003C7DEE" w:rsidRPr="003C7DEE" w:rsidRDefault="003C7DEE" w:rsidP="003C7DEE">
      <w:pPr>
        <w:numPr>
          <w:ilvl w:val="0"/>
          <w:numId w:val="111"/>
        </w:numPr>
      </w:pPr>
      <w:r w:rsidRPr="003C7DEE">
        <w:t>Leaders or peers frame mistakes as learning opportunities</w:t>
      </w:r>
    </w:p>
    <w:p w14:paraId="3AE1ED47" w14:textId="77777777" w:rsidR="003C7DEE" w:rsidRPr="003C7DEE" w:rsidRDefault="003C7DEE" w:rsidP="003C7DEE">
      <w:pPr>
        <w:numPr>
          <w:ilvl w:val="0"/>
          <w:numId w:val="111"/>
        </w:numPr>
      </w:pPr>
      <w:r w:rsidRPr="003C7DEE">
        <w:t>Deadlines or accountability push decisions forward</w:t>
      </w:r>
    </w:p>
    <w:p w14:paraId="0858846E" w14:textId="77777777" w:rsidR="003C7DEE" w:rsidRPr="003C7DEE" w:rsidRDefault="003C7DEE" w:rsidP="003C7DEE">
      <w:pPr>
        <w:numPr>
          <w:ilvl w:val="0"/>
          <w:numId w:val="111"/>
        </w:numPr>
      </w:pPr>
      <w:r w:rsidRPr="003C7DEE">
        <w:t>Choices are broken into smaller steps with low stakes</w:t>
      </w:r>
    </w:p>
    <w:p w14:paraId="46DD15F3" w14:textId="77777777" w:rsidR="003C7DEE" w:rsidRPr="003C7DEE" w:rsidRDefault="003C7DEE" w:rsidP="003C7DEE">
      <w:pPr>
        <w:numPr>
          <w:ilvl w:val="0"/>
          <w:numId w:val="111"/>
        </w:numPr>
      </w:pPr>
      <w:r w:rsidRPr="003C7DEE">
        <w:t>Trusted support provides reassurance in uncertain situations</w:t>
      </w:r>
    </w:p>
    <w:p w14:paraId="2A9FE8A4" w14:textId="77777777" w:rsidR="003C7DEE" w:rsidRPr="003C7DEE" w:rsidRDefault="00000000" w:rsidP="003C7DEE">
      <w:r>
        <w:pict w14:anchorId="64BA5EA0">
          <v:rect id="_x0000_i1075" style="width:0;height:1.5pt" o:hralign="center" o:hrstd="t" o:hr="t" fillcolor="#a0a0a0" stroked="f"/>
        </w:pict>
      </w:r>
    </w:p>
    <w:p w14:paraId="53AC9B7E" w14:textId="77777777" w:rsidR="003C7DEE" w:rsidRPr="003C7DEE" w:rsidRDefault="003C7DEE" w:rsidP="003C7DEE">
      <w:r w:rsidRPr="003C7DEE">
        <w:rPr>
          <w:rFonts w:ascii="Segoe UI Emoji" w:hAnsi="Segoe UI Emoji" w:cs="Segoe UI Emoji"/>
          <w:b/>
          <w:bCs/>
        </w:rPr>
        <w:t>🌟</w:t>
      </w:r>
      <w:r w:rsidRPr="003C7DEE">
        <w:rPr>
          <w:b/>
          <w:bCs/>
        </w:rPr>
        <w:t xml:space="preserve"> Strengths Hidden Inside the Archetype</w:t>
      </w:r>
    </w:p>
    <w:p w14:paraId="1FD6084B" w14:textId="77777777" w:rsidR="003C7DEE" w:rsidRPr="003C7DEE" w:rsidRDefault="003C7DEE" w:rsidP="003C7DEE">
      <w:pPr>
        <w:numPr>
          <w:ilvl w:val="0"/>
          <w:numId w:val="112"/>
        </w:numPr>
      </w:pPr>
      <w:r w:rsidRPr="003C7DEE">
        <w:t>Thorough analysis prevents careless errors</w:t>
      </w:r>
    </w:p>
    <w:p w14:paraId="7108DEB7" w14:textId="77777777" w:rsidR="003C7DEE" w:rsidRPr="003C7DEE" w:rsidRDefault="003C7DEE" w:rsidP="003C7DEE">
      <w:pPr>
        <w:numPr>
          <w:ilvl w:val="0"/>
          <w:numId w:val="112"/>
        </w:numPr>
      </w:pPr>
      <w:r w:rsidRPr="003C7DEE">
        <w:t>Dependable planning builds trust</w:t>
      </w:r>
    </w:p>
    <w:p w14:paraId="7C54F888" w14:textId="77777777" w:rsidR="003C7DEE" w:rsidRPr="003C7DEE" w:rsidRDefault="003C7DEE" w:rsidP="003C7DEE">
      <w:pPr>
        <w:numPr>
          <w:ilvl w:val="0"/>
          <w:numId w:val="112"/>
        </w:numPr>
      </w:pPr>
      <w:r w:rsidRPr="003C7DEE">
        <w:t>Careful evaluation protects long-term outcomes</w:t>
      </w:r>
    </w:p>
    <w:p w14:paraId="62CF6287" w14:textId="77777777" w:rsidR="003C7DEE" w:rsidRPr="003C7DEE" w:rsidRDefault="003C7DEE" w:rsidP="003C7DEE">
      <w:pPr>
        <w:numPr>
          <w:ilvl w:val="0"/>
          <w:numId w:val="112"/>
        </w:numPr>
      </w:pPr>
      <w:r w:rsidRPr="003C7DEE">
        <w:t>Stability creates confidence in high-stakes environments</w:t>
      </w:r>
    </w:p>
    <w:p w14:paraId="4903CF40" w14:textId="77777777" w:rsidR="003C7DEE" w:rsidRPr="003C7DEE" w:rsidRDefault="00000000" w:rsidP="003C7DEE">
      <w:r>
        <w:lastRenderedPageBreak/>
        <w:pict w14:anchorId="5CCCFA56">
          <v:rect id="_x0000_i1076" style="width:0;height:1.5pt" o:hralign="center" o:hrstd="t" o:hr="t" fillcolor="#a0a0a0" stroked="f"/>
        </w:pict>
      </w:r>
    </w:p>
    <w:p w14:paraId="3232ADE8" w14:textId="77777777" w:rsidR="003C7DEE" w:rsidRPr="003C7DEE" w:rsidRDefault="003C7DEE" w:rsidP="003C7DEE">
      <w:r w:rsidRPr="003C7DEE">
        <w:rPr>
          <w:rFonts w:ascii="Segoe UI Emoji" w:hAnsi="Segoe UI Emoji" w:cs="Segoe UI Emoji"/>
          <w:b/>
          <w:bCs/>
        </w:rPr>
        <w:t>⚠️</w:t>
      </w:r>
      <w:r w:rsidRPr="003C7DEE">
        <w:rPr>
          <w:b/>
          <w:bCs/>
        </w:rPr>
        <w:t xml:space="preserve"> Resistance Impact (High at 72%)</w:t>
      </w:r>
      <w:r w:rsidRPr="003C7DEE">
        <w:br/>
        <w:t>At this level, caution overshadows your strengths. It can:</w:t>
      </w:r>
    </w:p>
    <w:p w14:paraId="5D466716" w14:textId="77777777" w:rsidR="003C7DEE" w:rsidRPr="003C7DEE" w:rsidRDefault="003C7DEE" w:rsidP="003C7DEE">
      <w:pPr>
        <w:numPr>
          <w:ilvl w:val="0"/>
          <w:numId w:val="113"/>
        </w:numPr>
      </w:pPr>
      <w:r w:rsidRPr="003C7DEE">
        <w:t>Delay opportunities until they are no longer available</w:t>
      </w:r>
    </w:p>
    <w:p w14:paraId="70ED8D9B" w14:textId="77777777" w:rsidR="003C7DEE" w:rsidRPr="003C7DEE" w:rsidRDefault="003C7DEE" w:rsidP="003C7DEE">
      <w:pPr>
        <w:numPr>
          <w:ilvl w:val="0"/>
          <w:numId w:val="113"/>
        </w:numPr>
      </w:pPr>
      <w:r w:rsidRPr="003C7DEE">
        <w:t>Create bottlenecks in group decision-making</w:t>
      </w:r>
    </w:p>
    <w:p w14:paraId="645E729C" w14:textId="77777777" w:rsidR="003C7DEE" w:rsidRPr="003C7DEE" w:rsidRDefault="003C7DEE" w:rsidP="003C7DEE">
      <w:pPr>
        <w:numPr>
          <w:ilvl w:val="0"/>
          <w:numId w:val="113"/>
        </w:numPr>
      </w:pPr>
      <w:r w:rsidRPr="003C7DEE">
        <w:t>Reduce visibility as a decisive leader</w:t>
      </w:r>
    </w:p>
    <w:p w14:paraId="165FBBE4" w14:textId="77777777" w:rsidR="003C7DEE" w:rsidRPr="003C7DEE" w:rsidRDefault="003C7DEE" w:rsidP="003C7DEE">
      <w:pPr>
        <w:numPr>
          <w:ilvl w:val="0"/>
          <w:numId w:val="113"/>
        </w:numPr>
      </w:pPr>
      <w:r w:rsidRPr="003C7DEE">
        <w:t>Limit personal growth in fast-moving environments</w:t>
      </w:r>
    </w:p>
    <w:p w14:paraId="71B7DEE9" w14:textId="77777777" w:rsidR="003C7DEE" w:rsidRPr="003C7DEE" w:rsidRDefault="00000000" w:rsidP="003C7DEE">
      <w:r>
        <w:pict w14:anchorId="3EACA9C2">
          <v:rect id="_x0000_i1077" style="width:0;height:1.5pt" o:hralign="center" o:hrstd="t" o:hr="t" fillcolor="#a0a0a0" stroked="f"/>
        </w:pict>
      </w:r>
    </w:p>
    <w:p w14:paraId="35EF7C9E" w14:textId="77777777" w:rsidR="003C7DEE" w:rsidRPr="003C7DEE" w:rsidRDefault="003C7DEE" w:rsidP="003C7DEE">
      <w:r w:rsidRPr="003C7DEE">
        <w:rPr>
          <w:rFonts w:ascii="Segoe UI Emoji" w:hAnsi="Segoe UI Emoji" w:cs="Segoe UI Emoji"/>
          <w:b/>
          <w:bCs/>
        </w:rPr>
        <w:t>🚀</w:t>
      </w:r>
      <w:r w:rsidRPr="003C7DEE">
        <w:rPr>
          <w:b/>
          <w:bCs/>
        </w:rPr>
        <w:t xml:space="preserve"> Growth Path</w:t>
      </w:r>
      <w:r w:rsidRPr="003C7DEE">
        <w:br/>
        <w:t>To unlock your potential, focus on building confidence in faster decisions:</w:t>
      </w:r>
    </w:p>
    <w:p w14:paraId="3F8C897F" w14:textId="77777777" w:rsidR="003C7DEE" w:rsidRPr="003C7DEE" w:rsidRDefault="003C7DEE" w:rsidP="003C7DEE">
      <w:pPr>
        <w:numPr>
          <w:ilvl w:val="0"/>
          <w:numId w:val="114"/>
        </w:numPr>
      </w:pPr>
      <w:r w:rsidRPr="003C7DEE">
        <w:t>Set deadlines for choices to prevent endless analysis</w:t>
      </w:r>
    </w:p>
    <w:p w14:paraId="0D83ADA6" w14:textId="77777777" w:rsidR="003C7DEE" w:rsidRPr="003C7DEE" w:rsidRDefault="003C7DEE" w:rsidP="003C7DEE">
      <w:pPr>
        <w:numPr>
          <w:ilvl w:val="0"/>
          <w:numId w:val="114"/>
        </w:numPr>
      </w:pPr>
      <w:r w:rsidRPr="003C7DEE">
        <w:t>Reframe mistakes as progress toward clarity</w:t>
      </w:r>
    </w:p>
    <w:p w14:paraId="0FA96AFC" w14:textId="77777777" w:rsidR="003C7DEE" w:rsidRPr="003C7DEE" w:rsidRDefault="003C7DEE" w:rsidP="003C7DEE">
      <w:pPr>
        <w:numPr>
          <w:ilvl w:val="0"/>
          <w:numId w:val="114"/>
        </w:numPr>
      </w:pPr>
      <w:r w:rsidRPr="003C7DEE">
        <w:t>Break large decisions into smaller, low-risk steps</w:t>
      </w:r>
    </w:p>
    <w:p w14:paraId="717A096E" w14:textId="77777777" w:rsidR="003C7DEE" w:rsidRPr="003C7DEE" w:rsidRDefault="003C7DEE" w:rsidP="003C7DEE">
      <w:pPr>
        <w:numPr>
          <w:ilvl w:val="0"/>
          <w:numId w:val="114"/>
        </w:numPr>
      </w:pPr>
      <w:r w:rsidRPr="003C7DEE">
        <w:t>Track wins where moving faster created better results</w:t>
      </w:r>
    </w:p>
    <w:p w14:paraId="71C8B087" w14:textId="77777777" w:rsidR="003C7DEE" w:rsidRPr="003C7DEE" w:rsidRDefault="003C7DEE" w:rsidP="003C7DEE">
      <w:pPr>
        <w:numPr>
          <w:ilvl w:val="0"/>
          <w:numId w:val="114"/>
        </w:numPr>
      </w:pPr>
      <w:r w:rsidRPr="003C7DEE">
        <w:t>Rely on trusted peers or mentors to validate progress rather than delay it</w:t>
      </w:r>
    </w:p>
    <w:p w14:paraId="3B2916B7" w14:textId="77777777" w:rsidR="003C7DEE" w:rsidRPr="003C7DEE" w:rsidRDefault="003C7DEE" w:rsidP="003C7DEE">
      <w:r w:rsidRPr="003C7DEE">
        <w:t>These steps give you direction. In your growth journey, you will receive prompts, reflection questions, and small challenges to help you practice faster decisions with greater confidence.</w:t>
      </w:r>
    </w:p>
    <w:p w14:paraId="32594512" w14:textId="77777777" w:rsidR="003C7DEE" w:rsidRPr="003C7DEE" w:rsidRDefault="00000000" w:rsidP="003C7DEE">
      <w:r>
        <w:pict w14:anchorId="00F93C44">
          <v:rect id="_x0000_i1078" style="width:0;height:1.5pt" o:hralign="center" o:hrstd="t" o:hr="t" fillcolor="#a0a0a0" stroked="f"/>
        </w:pict>
      </w:r>
    </w:p>
    <w:p w14:paraId="0E91BE8D" w14:textId="473D21BD" w:rsidR="00360AE8" w:rsidRPr="00360AE8" w:rsidRDefault="00360AE8" w:rsidP="00360AE8"/>
    <w:p w14:paraId="0847E3EB" w14:textId="77777777" w:rsidR="00360AE8" w:rsidRPr="00360AE8" w:rsidRDefault="00360AE8" w:rsidP="00360AE8">
      <w:pPr>
        <w:rPr>
          <w:b/>
          <w:bCs/>
        </w:rPr>
      </w:pPr>
      <w:r w:rsidRPr="00360AE8">
        <w:rPr>
          <w:b/>
          <w:bCs/>
        </w:rPr>
        <w:t>Individual Archetype Profile</w:t>
      </w:r>
    </w:p>
    <w:p w14:paraId="48FF66CB" w14:textId="77777777" w:rsidR="00360AE8" w:rsidRPr="00360AE8" w:rsidRDefault="00360AE8" w:rsidP="00360AE8">
      <w:r w:rsidRPr="00360AE8">
        <w:t>Based on your responses, here are your top three archetypes in Individual Performance:</w:t>
      </w:r>
    </w:p>
    <w:p w14:paraId="09174AF9" w14:textId="77777777" w:rsidR="00360AE8" w:rsidRPr="00360AE8" w:rsidRDefault="00360AE8" w:rsidP="00360AE8">
      <w:pPr>
        <w:numPr>
          <w:ilvl w:val="0"/>
          <w:numId w:val="115"/>
        </w:numPr>
      </w:pPr>
      <w:r w:rsidRPr="00360AE8">
        <w:t>Independent Doer ................. 70%</w:t>
      </w:r>
    </w:p>
    <w:p w14:paraId="5DA3E209" w14:textId="77777777" w:rsidR="00360AE8" w:rsidRPr="00360AE8" w:rsidRDefault="00360AE8" w:rsidP="00360AE8">
      <w:pPr>
        <w:numPr>
          <w:ilvl w:val="0"/>
          <w:numId w:val="115"/>
        </w:numPr>
      </w:pPr>
      <w:r w:rsidRPr="00360AE8">
        <w:t>Helper / Over-Giver .............. 59%</w:t>
      </w:r>
    </w:p>
    <w:p w14:paraId="73235A38" w14:textId="77777777" w:rsidR="00360AE8" w:rsidRPr="00360AE8" w:rsidRDefault="00360AE8" w:rsidP="00360AE8">
      <w:pPr>
        <w:numPr>
          <w:ilvl w:val="0"/>
          <w:numId w:val="115"/>
        </w:numPr>
      </w:pPr>
      <w:r w:rsidRPr="00360AE8">
        <w:t>Over-Controller .................. 55%</w:t>
      </w:r>
    </w:p>
    <w:p w14:paraId="2E490637" w14:textId="77777777" w:rsidR="00360AE8" w:rsidRPr="00360AE8" w:rsidRDefault="00360AE8" w:rsidP="00360AE8">
      <w:r w:rsidRPr="00360AE8">
        <w:rPr>
          <w:i/>
          <w:iCs/>
        </w:rPr>
        <w:t>(visual: bar chart or dial, with Independent Doer highlighted in gold as your primary archetype)</w:t>
      </w:r>
    </w:p>
    <w:p w14:paraId="428026CD" w14:textId="77777777" w:rsidR="00360AE8" w:rsidRPr="00360AE8" w:rsidRDefault="00000000" w:rsidP="00360AE8">
      <w:r>
        <w:pict w14:anchorId="0D476885">
          <v:rect id="_x0000_i1079" style="width:0;height:1.5pt" o:hralign="center" o:hrstd="t" o:hr="t" fillcolor="#a0a0a0" stroked="f"/>
        </w:pict>
      </w:r>
    </w:p>
    <w:p w14:paraId="495D5080" w14:textId="77777777" w:rsidR="00360AE8" w:rsidRPr="00360AE8" w:rsidRDefault="00360AE8" w:rsidP="00360AE8">
      <w:pPr>
        <w:rPr>
          <w:b/>
          <w:bCs/>
        </w:rPr>
      </w:pPr>
      <w:r w:rsidRPr="00360AE8">
        <w:rPr>
          <w:rFonts w:ascii="Segoe UI Emoji" w:hAnsi="Segoe UI Emoji" w:cs="Segoe UI Emoji"/>
          <w:b/>
          <w:bCs/>
        </w:rPr>
        <w:lastRenderedPageBreak/>
        <w:t>🥇</w:t>
      </w:r>
      <w:r w:rsidRPr="00360AE8">
        <w:rPr>
          <w:b/>
          <w:bCs/>
        </w:rPr>
        <w:t xml:space="preserve"> Your Primary Archetype: Independent Doer (70%)</w:t>
      </w:r>
    </w:p>
    <w:p w14:paraId="355ED343" w14:textId="77777777" w:rsidR="00D52730" w:rsidRDefault="00360AE8" w:rsidP="00360AE8">
      <w:r w:rsidRPr="00360AE8">
        <w:rPr>
          <w:rFonts w:ascii="Segoe UI Emoji" w:hAnsi="Segoe UI Emoji" w:cs="Segoe UI Emoji"/>
          <w:b/>
          <w:bCs/>
        </w:rPr>
        <w:t>🧠</w:t>
      </w:r>
      <w:r w:rsidRPr="00360AE8">
        <w:rPr>
          <w:b/>
          <w:bCs/>
        </w:rPr>
        <w:t xml:space="preserve"> First, Know This</w:t>
      </w:r>
      <w:r w:rsidRPr="00360AE8">
        <w:br/>
      </w:r>
      <w:r w:rsidR="00D52730" w:rsidRPr="00D52730">
        <w:t>Being an Independent Doer does not mean you cannot collaborate. It means you often delay or resist progress because relying on others feels slower, riskier, or less reliable than doing it yourself. Independence makes you dependable and capable under pressure, but when it hardens into resistance it creates isolation, overload, and missed opportunities to grow through teamwork.</w:t>
      </w:r>
    </w:p>
    <w:p w14:paraId="67E6F4C1" w14:textId="67A80F46" w:rsidR="00360AE8" w:rsidRPr="00360AE8" w:rsidRDefault="00360AE8" w:rsidP="00360AE8">
      <w:r w:rsidRPr="00360AE8">
        <w:rPr>
          <w:rFonts w:ascii="Segoe UI Emoji" w:hAnsi="Segoe UI Emoji" w:cs="Segoe UI Emoji"/>
          <w:b/>
          <w:bCs/>
        </w:rPr>
        <w:t>📊</w:t>
      </w:r>
      <w:r w:rsidRPr="00360AE8">
        <w:rPr>
          <w:b/>
          <w:bCs/>
        </w:rPr>
        <w:t xml:space="preserve"> Your Resistance in This Archetype: High (70%)</w:t>
      </w:r>
      <w:r w:rsidRPr="00360AE8">
        <w:br/>
        <w:t>At this level, independence is a strong influence on your performance. You may avoid seeking feedback, hesitate to delegate, and resist relying on others. While this keeps you in control of your outcomes, it also increases workload, reduces collaboration, and can leave your efforts invisible to decision-makers.</w:t>
      </w:r>
    </w:p>
    <w:p w14:paraId="22488262" w14:textId="77777777" w:rsidR="00360AE8" w:rsidRPr="00360AE8" w:rsidRDefault="00000000" w:rsidP="00360AE8">
      <w:r>
        <w:pict w14:anchorId="07816BF8">
          <v:rect id="_x0000_i1080" style="width:0;height:1.5pt" o:hralign="center" o:hrstd="t" o:hr="t" fillcolor="#a0a0a0" stroked="f"/>
        </w:pict>
      </w:r>
    </w:p>
    <w:p w14:paraId="52BE9D27" w14:textId="77777777" w:rsidR="00360AE8" w:rsidRPr="00360AE8" w:rsidRDefault="00360AE8" w:rsidP="00360AE8">
      <w:r w:rsidRPr="00360AE8">
        <w:rPr>
          <w:rFonts w:ascii="Segoe UI Emoji" w:hAnsi="Segoe UI Emoji" w:cs="Segoe UI Emoji"/>
          <w:b/>
          <w:bCs/>
        </w:rPr>
        <w:t>🔄</w:t>
      </w:r>
      <w:r w:rsidRPr="00360AE8">
        <w:rPr>
          <w:b/>
          <w:bCs/>
        </w:rPr>
        <w:t xml:space="preserve"> Core Pattern Behaviors</w:t>
      </w:r>
      <w:r w:rsidRPr="00360AE8">
        <w:br/>
        <w:t>Independent Doers tend to:</w:t>
      </w:r>
    </w:p>
    <w:p w14:paraId="759FB9CE" w14:textId="77777777" w:rsidR="00360AE8" w:rsidRPr="00360AE8" w:rsidRDefault="00360AE8" w:rsidP="00360AE8">
      <w:pPr>
        <w:numPr>
          <w:ilvl w:val="0"/>
          <w:numId w:val="116"/>
        </w:numPr>
      </w:pPr>
      <w:r w:rsidRPr="00360AE8">
        <w:t>Prefer to work alone rather than rely on others</w:t>
      </w:r>
    </w:p>
    <w:p w14:paraId="0BA80F79" w14:textId="77777777" w:rsidR="00360AE8" w:rsidRPr="00360AE8" w:rsidRDefault="00360AE8" w:rsidP="00360AE8">
      <w:pPr>
        <w:numPr>
          <w:ilvl w:val="0"/>
          <w:numId w:val="116"/>
        </w:numPr>
      </w:pPr>
      <w:r w:rsidRPr="00360AE8">
        <w:t>Resist feedback because it feels restrictive</w:t>
      </w:r>
    </w:p>
    <w:p w14:paraId="49663D58" w14:textId="77777777" w:rsidR="00360AE8" w:rsidRPr="00360AE8" w:rsidRDefault="00360AE8" w:rsidP="00360AE8">
      <w:pPr>
        <w:numPr>
          <w:ilvl w:val="0"/>
          <w:numId w:val="116"/>
        </w:numPr>
      </w:pPr>
      <w:r w:rsidRPr="00360AE8">
        <w:t>Take on more than they can reasonably handle</w:t>
      </w:r>
    </w:p>
    <w:p w14:paraId="724C2F22" w14:textId="77777777" w:rsidR="00360AE8" w:rsidRPr="00360AE8" w:rsidRDefault="00360AE8" w:rsidP="00360AE8">
      <w:pPr>
        <w:numPr>
          <w:ilvl w:val="0"/>
          <w:numId w:val="116"/>
        </w:numPr>
      </w:pPr>
      <w:r w:rsidRPr="00360AE8">
        <w:t>Value self-sufficiency above collaboration</w:t>
      </w:r>
    </w:p>
    <w:p w14:paraId="6FB92735" w14:textId="77777777" w:rsidR="00360AE8" w:rsidRPr="00360AE8" w:rsidRDefault="00360AE8" w:rsidP="00360AE8">
      <w:pPr>
        <w:numPr>
          <w:ilvl w:val="0"/>
          <w:numId w:val="116"/>
        </w:numPr>
      </w:pPr>
      <w:r w:rsidRPr="00360AE8">
        <w:t>Struggle to delegate even when it is necessary</w:t>
      </w:r>
    </w:p>
    <w:p w14:paraId="2D21FFD6" w14:textId="77777777" w:rsidR="00360AE8" w:rsidRPr="00360AE8" w:rsidRDefault="00000000" w:rsidP="00360AE8">
      <w:r>
        <w:pict w14:anchorId="0B17BEAC">
          <v:rect id="_x0000_i1081" style="width:0;height:1.5pt" o:hralign="center" o:hrstd="t" o:hr="t" fillcolor="#a0a0a0" stroked="f"/>
        </w:pict>
      </w:r>
    </w:p>
    <w:p w14:paraId="0C6077A8" w14:textId="77777777" w:rsidR="00360AE8" w:rsidRPr="00360AE8" w:rsidRDefault="00360AE8" w:rsidP="00360AE8">
      <w:r w:rsidRPr="00360AE8">
        <w:rPr>
          <w:rFonts w:ascii="Segoe UI Emoji" w:hAnsi="Segoe UI Emoji" w:cs="Segoe UI Emoji"/>
          <w:b/>
          <w:bCs/>
        </w:rPr>
        <w:t>🌱</w:t>
      </w:r>
      <w:r w:rsidRPr="00360AE8">
        <w:rPr>
          <w:b/>
          <w:bCs/>
        </w:rPr>
        <w:t xml:space="preserve"> Root Causes (Origins)</w:t>
      </w:r>
      <w:r w:rsidRPr="00360AE8">
        <w:br/>
        <w:t>This pattern often develops in environments where independence was rewarded more than collaboration:</w:t>
      </w:r>
    </w:p>
    <w:p w14:paraId="6BDB235F" w14:textId="77777777" w:rsidR="00360AE8" w:rsidRPr="00360AE8" w:rsidRDefault="00360AE8" w:rsidP="00360AE8">
      <w:pPr>
        <w:numPr>
          <w:ilvl w:val="0"/>
          <w:numId w:val="117"/>
        </w:numPr>
      </w:pPr>
      <w:r w:rsidRPr="00360AE8">
        <w:t>Families or schools that emphasized self-reliance</w:t>
      </w:r>
    </w:p>
    <w:p w14:paraId="50E8EE52" w14:textId="77777777" w:rsidR="00360AE8" w:rsidRPr="00360AE8" w:rsidRDefault="00360AE8" w:rsidP="00360AE8">
      <w:pPr>
        <w:numPr>
          <w:ilvl w:val="0"/>
          <w:numId w:val="117"/>
        </w:numPr>
      </w:pPr>
      <w:r w:rsidRPr="00360AE8">
        <w:t>Workplaces that celebrated individual achievement over team success</w:t>
      </w:r>
    </w:p>
    <w:p w14:paraId="130B8E8B" w14:textId="77777777" w:rsidR="00360AE8" w:rsidRPr="00360AE8" w:rsidRDefault="00360AE8" w:rsidP="00360AE8">
      <w:pPr>
        <w:numPr>
          <w:ilvl w:val="0"/>
          <w:numId w:val="117"/>
        </w:numPr>
      </w:pPr>
      <w:r w:rsidRPr="00360AE8">
        <w:t>Early experiences where relying on others led to disappointment or failure</w:t>
      </w:r>
    </w:p>
    <w:p w14:paraId="3D681A4D" w14:textId="77777777" w:rsidR="00360AE8" w:rsidRPr="00360AE8" w:rsidRDefault="00360AE8" w:rsidP="00360AE8">
      <w:pPr>
        <w:numPr>
          <w:ilvl w:val="0"/>
          <w:numId w:val="117"/>
        </w:numPr>
      </w:pPr>
      <w:r w:rsidRPr="00360AE8">
        <w:t>Cultures where asking for help was viewed as weakness</w:t>
      </w:r>
    </w:p>
    <w:p w14:paraId="5DC5D177" w14:textId="77777777" w:rsidR="00360AE8" w:rsidRPr="00360AE8" w:rsidRDefault="00000000" w:rsidP="00360AE8">
      <w:r>
        <w:pict w14:anchorId="28FA7B17">
          <v:rect id="_x0000_i1082" style="width:0;height:1.5pt" o:hralign="center" o:hrstd="t" o:hr="t" fillcolor="#a0a0a0" stroked="f"/>
        </w:pict>
      </w:r>
    </w:p>
    <w:p w14:paraId="0901A5BD" w14:textId="77777777" w:rsidR="00360AE8" w:rsidRPr="00360AE8" w:rsidRDefault="00360AE8" w:rsidP="00360AE8">
      <w:r w:rsidRPr="00360AE8">
        <w:rPr>
          <w:rFonts w:ascii="Segoe UI Emoji" w:hAnsi="Segoe UI Emoji" w:cs="Segoe UI Emoji"/>
          <w:b/>
          <w:bCs/>
        </w:rPr>
        <w:t>💭</w:t>
      </w:r>
      <w:r w:rsidRPr="00360AE8">
        <w:rPr>
          <w:b/>
          <w:bCs/>
        </w:rPr>
        <w:t xml:space="preserve"> Beliefs (Internal Rules)</w:t>
      </w:r>
    </w:p>
    <w:p w14:paraId="1F3FFF88" w14:textId="77777777" w:rsidR="00360AE8" w:rsidRPr="00360AE8" w:rsidRDefault="00360AE8" w:rsidP="00360AE8">
      <w:pPr>
        <w:numPr>
          <w:ilvl w:val="0"/>
          <w:numId w:val="118"/>
        </w:numPr>
      </w:pPr>
      <w:r w:rsidRPr="00360AE8">
        <w:lastRenderedPageBreak/>
        <w:t>“If I want it done right, I must do it myself.”</w:t>
      </w:r>
    </w:p>
    <w:p w14:paraId="753ABCE6" w14:textId="77777777" w:rsidR="00360AE8" w:rsidRPr="00360AE8" w:rsidRDefault="00360AE8" w:rsidP="00360AE8">
      <w:pPr>
        <w:numPr>
          <w:ilvl w:val="0"/>
          <w:numId w:val="118"/>
        </w:numPr>
      </w:pPr>
      <w:r w:rsidRPr="00360AE8">
        <w:t>“Dependence slows me down.”</w:t>
      </w:r>
    </w:p>
    <w:p w14:paraId="696DC21B" w14:textId="77777777" w:rsidR="00360AE8" w:rsidRPr="00360AE8" w:rsidRDefault="00360AE8" w:rsidP="00360AE8">
      <w:pPr>
        <w:numPr>
          <w:ilvl w:val="0"/>
          <w:numId w:val="118"/>
        </w:numPr>
      </w:pPr>
      <w:r w:rsidRPr="00360AE8">
        <w:t>“Feedback limits my freedom.”</w:t>
      </w:r>
    </w:p>
    <w:p w14:paraId="32BC7E12" w14:textId="77777777" w:rsidR="00360AE8" w:rsidRPr="00360AE8" w:rsidRDefault="00360AE8" w:rsidP="00360AE8">
      <w:pPr>
        <w:numPr>
          <w:ilvl w:val="0"/>
          <w:numId w:val="118"/>
        </w:numPr>
      </w:pPr>
      <w:r w:rsidRPr="00360AE8">
        <w:t>“Collaboration creates risk.”</w:t>
      </w:r>
    </w:p>
    <w:p w14:paraId="043D4079" w14:textId="77777777" w:rsidR="00360AE8" w:rsidRPr="00360AE8" w:rsidRDefault="00000000" w:rsidP="00360AE8">
      <w:r>
        <w:pict w14:anchorId="2C50FA72">
          <v:rect id="_x0000_i1083" style="width:0;height:1.5pt" o:hralign="center" o:hrstd="t" o:hr="t" fillcolor="#a0a0a0" stroked="f"/>
        </w:pict>
      </w:r>
    </w:p>
    <w:p w14:paraId="3CDF23D2" w14:textId="77777777" w:rsidR="00360AE8" w:rsidRPr="00360AE8" w:rsidRDefault="00360AE8" w:rsidP="00360AE8">
      <w:r w:rsidRPr="00360AE8">
        <w:rPr>
          <w:rFonts w:ascii="Segoe UI Emoji" w:hAnsi="Segoe UI Emoji" w:cs="Segoe UI Emoji"/>
          <w:b/>
          <w:bCs/>
        </w:rPr>
        <w:t>🔍</w:t>
      </w:r>
      <w:r w:rsidRPr="00360AE8">
        <w:rPr>
          <w:b/>
          <w:bCs/>
        </w:rPr>
        <w:t xml:space="preserve"> Stress Behaviors</w:t>
      </w:r>
      <w:r w:rsidRPr="00360AE8">
        <w:br/>
        <w:t>When pressure rises, Independent Doers often:</w:t>
      </w:r>
    </w:p>
    <w:p w14:paraId="576DFC2A" w14:textId="77777777" w:rsidR="00360AE8" w:rsidRPr="00360AE8" w:rsidRDefault="00360AE8" w:rsidP="00360AE8">
      <w:pPr>
        <w:numPr>
          <w:ilvl w:val="0"/>
          <w:numId w:val="119"/>
        </w:numPr>
      </w:pPr>
      <w:r w:rsidRPr="00360AE8">
        <w:t>Refuse to ask for help even when overloaded</w:t>
      </w:r>
    </w:p>
    <w:p w14:paraId="316FBF09" w14:textId="77777777" w:rsidR="00360AE8" w:rsidRPr="00360AE8" w:rsidRDefault="00360AE8" w:rsidP="00360AE8">
      <w:pPr>
        <w:numPr>
          <w:ilvl w:val="0"/>
          <w:numId w:val="119"/>
        </w:numPr>
      </w:pPr>
      <w:r w:rsidRPr="00360AE8">
        <w:t>Reject input or feedback from others</w:t>
      </w:r>
    </w:p>
    <w:p w14:paraId="270085B3" w14:textId="77777777" w:rsidR="00360AE8" w:rsidRPr="00360AE8" w:rsidRDefault="00360AE8" w:rsidP="00360AE8">
      <w:pPr>
        <w:numPr>
          <w:ilvl w:val="0"/>
          <w:numId w:val="119"/>
        </w:numPr>
      </w:pPr>
      <w:r w:rsidRPr="00360AE8">
        <w:t>Take on tasks outside their capacity</w:t>
      </w:r>
    </w:p>
    <w:p w14:paraId="5A15FE2A" w14:textId="77777777" w:rsidR="00360AE8" w:rsidRPr="00360AE8" w:rsidRDefault="00360AE8" w:rsidP="00360AE8">
      <w:pPr>
        <w:numPr>
          <w:ilvl w:val="0"/>
          <w:numId w:val="119"/>
        </w:numPr>
      </w:pPr>
      <w:r w:rsidRPr="00360AE8">
        <w:t>Withdraw from group problem-solving</w:t>
      </w:r>
    </w:p>
    <w:p w14:paraId="18C47ECE" w14:textId="77777777" w:rsidR="00360AE8" w:rsidRPr="00360AE8" w:rsidRDefault="00000000" w:rsidP="00360AE8">
      <w:r>
        <w:pict w14:anchorId="39A4C021">
          <v:rect id="_x0000_i1084" style="width:0;height:1.5pt" o:hralign="center" o:hrstd="t" o:hr="t" fillcolor="#a0a0a0" stroked="f"/>
        </w:pict>
      </w:r>
    </w:p>
    <w:p w14:paraId="45416DBE" w14:textId="77777777" w:rsidR="00360AE8" w:rsidRPr="00360AE8" w:rsidRDefault="00360AE8" w:rsidP="00360AE8">
      <w:r w:rsidRPr="00360AE8">
        <w:rPr>
          <w:rFonts w:ascii="Segoe UI Emoji" w:hAnsi="Segoe UI Emoji" w:cs="Segoe UI Emoji"/>
          <w:b/>
          <w:bCs/>
        </w:rPr>
        <w:t>🎭</w:t>
      </w:r>
      <w:r w:rsidRPr="00360AE8">
        <w:rPr>
          <w:b/>
          <w:bCs/>
        </w:rPr>
        <w:t xml:space="preserve"> Situational Adaptations</w:t>
      </w:r>
      <w:r w:rsidRPr="00360AE8">
        <w:br/>
        <w:t>Independent tendencies soften when:</w:t>
      </w:r>
    </w:p>
    <w:p w14:paraId="7A1BE1BE" w14:textId="77777777" w:rsidR="00360AE8" w:rsidRPr="00360AE8" w:rsidRDefault="00360AE8" w:rsidP="00360AE8">
      <w:pPr>
        <w:numPr>
          <w:ilvl w:val="0"/>
          <w:numId w:val="120"/>
        </w:numPr>
      </w:pPr>
      <w:r w:rsidRPr="00360AE8">
        <w:t>Collaboration is framed as a way to achieve more impact</w:t>
      </w:r>
    </w:p>
    <w:p w14:paraId="1AB0406B" w14:textId="77777777" w:rsidR="00360AE8" w:rsidRPr="00360AE8" w:rsidRDefault="00360AE8" w:rsidP="00360AE8">
      <w:pPr>
        <w:numPr>
          <w:ilvl w:val="0"/>
          <w:numId w:val="120"/>
        </w:numPr>
      </w:pPr>
      <w:r w:rsidRPr="00360AE8">
        <w:t>Feedback is positioned as support, not criticism</w:t>
      </w:r>
    </w:p>
    <w:p w14:paraId="76A40F3A" w14:textId="77777777" w:rsidR="00360AE8" w:rsidRPr="00360AE8" w:rsidRDefault="00360AE8" w:rsidP="00360AE8">
      <w:pPr>
        <w:numPr>
          <w:ilvl w:val="0"/>
          <w:numId w:val="120"/>
        </w:numPr>
      </w:pPr>
      <w:r w:rsidRPr="00360AE8">
        <w:t>Teams celebrate shared outcomes instead of individual wins</w:t>
      </w:r>
    </w:p>
    <w:p w14:paraId="0EE9136B" w14:textId="77777777" w:rsidR="00360AE8" w:rsidRPr="00360AE8" w:rsidRDefault="00360AE8" w:rsidP="00360AE8">
      <w:pPr>
        <w:numPr>
          <w:ilvl w:val="0"/>
          <w:numId w:val="120"/>
        </w:numPr>
      </w:pPr>
      <w:r w:rsidRPr="00360AE8">
        <w:t>Delegation is treated as strength rather than weakness</w:t>
      </w:r>
    </w:p>
    <w:p w14:paraId="1E9AA05A" w14:textId="77777777" w:rsidR="00360AE8" w:rsidRPr="00360AE8" w:rsidRDefault="00000000" w:rsidP="00360AE8">
      <w:r>
        <w:pict w14:anchorId="006B8E3B">
          <v:rect id="_x0000_i1085" style="width:0;height:1.5pt" o:hralign="center" o:hrstd="t" o:hr="t" fillcolor="#a0a0a0" stroked="f"/>
        </w:pict>
      </w:r>
    </w:p>
    <w:p w14:paraId="2D06642E" w14:textId="77777777" w:rsidR="00360AE8" w:rsidRPr="00360AE8" w:rsidRDefault="00360AE8" w:rsidP="00360AE8">
      <w:r w:rsidRPr="00360AE8">
        <w:rPr>
          <w:rFonts w:ascii="Segoe UI Emoji" w:hAnsi="Segoe UI Emoji" w:cs="Segoe UI Emoji"/>
          <w:b/>
          <w:bCs/>
        </w:rPr>
        <w:t>🌟</w:t>
      </w:r>
      <w:r w:rsidRPr="00360AE8">
        <w:rPr>
          <w:b/>
          <w:bCs/>
        </w:rPr>
        <w:t xml:space="preserve"> Strengths Hidden Inside the Archetype</w:t>
      </w:r>
    </w:p>
    <w:p w14:paraId="693DF720" w14:textId="77777777" w:rsidR="00360AE8" w:rsidRPr="00360AE8" w:rsidRDefault="00360AE8" w:rsidP="00360AE8">
      <w:pPr>
        <w:numPr>
          <w:ilvl w:val="0"/>
          <w:numId w:val="121"/>
        </w:numPr>
      </w:pPr>
      <w:r w:rsidRPr="00360AE8">
        <w:t>Strong ability to deliver results on their own</w:t>
      </w:r>
    </w:p>
    <w:p w14:paraId="093E6C3B" w14:textId="77777777" w:rsidR="00360AE8" w:rsidRPr="00360AE8" w:rsidRDefault="00360AE8" w:rsidP="00360AE8">
      <w:pPr>
        <w:numPr>
          <w:ilvl w:val="0"/>
          <w:numId w:val="121"/>
        </w:numPr>
      </w:pPr>
      <w:r w:rsidRPr="00360AE8">
        <w:t>Self-sufficiency in challenging situations</w:t>
      </w:r>
    </w:p>
    <w:p w14:paraId="3ACAD299" w14:textId="77777777" w:rsidR="00360AE8" w:rsidRPr="00360AE8" w:rsidRDefault="00360AE8" w:rsidP="00360AE8">
      <w:pPr>
        <w:numPr>
          <w:ilvl w:val="0"/>
          <w:numId w:val="121"/>
        </w:numPr>
      </w:pPr>
      <w:r w:rsidRPr="00360AE8">
        <w:t>Dependable when autonomy is required</w:t>
      </w:r>
    </w:p>
    <w:p w14:paraId="11FE1625" w14:textId="77777777" w:rsidR="00360AE8" w:rsidRPr="00360AE8" w:rsidRDefault="00360AE8" w:rsidP="00360AE8">
      <w:pPr>
        <w:numPr>
          <w:ilvl w:val="0"/>
          <w:numId w:val="121"/>
        </w:numPr>
      </w:pPr>
      <w:r w:rsidRPr="00360AE8">
        <w:t>Confidence in personal capability</w:t>
      </w:r>
    </w:p>
    <w:p w14:paraId="5BA445C2" w14:textId="77777777" w:rsidR="00360AE8" w:rsidRPr="00360AE8" w:rsidRDefault="00000000" w:rsidP="00360AE8">
      <w:r>
        <w:pict w14:anchorId="393C118D">
          <v:rect id="_x0000_i1086" style="width:0;height:1.5pt" o:hralign="center" o:hrstd="t" o:hr="t" fillcolor="#a0a0a0" stroked="f"/>
        </w:pict>
      </w:r>
    </w:p>
    <w:p w14:paraId="481505C8" w14:textId="77777777" w:rsidR="00360AE8" w:rsidRPr="00360AE8" w:rsidRDefault="00360AE8" w:rsidP="00360AE8">
      <w:r w:rsidRPr="00360AE8">
        <w:rPr>
          <w:rFonts w:ascii="Segoe UI Emoji" w:hAnsi="Segoe UI Emoji" w:cs="Segoe UI Emoji"/>
          <w:b/>
          <w:bCs/>
        </w:rPr>
        <w:t>⚠️</w:t>
      </w:r>
      <w:r w:rsidRPr="00360AE8">
        <w:rPr>
          <w:b/>
          <w:bCs/>
        </w:rPr>
        <w:t xml:space="preserve"> Resistance Impact (High at 70%)</w:t>
      </w:r>
      <w:r w:rsidRPr="00360AE8">
        <w:br/>
        <w:t>At this level, independence overshadows your strengths. It can:</w:t>
      </w:r>
    </w:p>
    <w:p w14:paraId="698BAF7B" w14:textId="77777777" w:rsidR="00360AE8" w:rsidRPr="00360AE8" w:rsidRDefault="00360AE8" w:rsidP="00360AE8">
      <w:pPr>
        <w:numPr>
          <w:ilvl w:val="0"/>
          <w:numId w:val="122"/>
        </w:numPr>
      </w:pPr>
      <w:r w:rsidRPr="00360AE8">
        <w:lastRenderedPageBreak/>
        <w:t>Create isolation that limits growth and visibility</w:t>
      </w:r>
    </w:p>
    <w:p w14:paraId="2ED7FC1E" w14:textId="77777777" w:rsidR="00360AE8" w:rsidRPr="00360AE8" w:rsidRDefault="00360AE8" w:rsidP="00360AE8">
      <w:pPr>
        <w:numPr>
          <w:ilvl w:val="0"/>
          <w:numId w:val="122"/>
        </w:numPr>
      </w:pPr>
      <w:r w:rsidRPr="00360AE8">
        <w:t>Reduce efficiency by taking on too much alone</w:t>
      </w:r>
    </w:p>
    <w:p w14:paraId="2EEFDD19" w14:textId="77777777" w:rsidR="00360AE8" w:rsidRPr="00360AE8" w:rsidRDefault="00360AE8" w:rsidP="00360AE8">
      <w:pPr>
        <w:numPr>
          <w:ilvl w:val="0"/>
          <w:numId w:val="122"/>
        </w:numPr>
      </w:pPr>
      <w:r w:rsidRPr="00360AE8">
        <w:t>Miss opportunities that require collaboration</w:t>
      </w:r>
    </w:p>
    <w:p w14:paraId="4301C586" w14:textId="77777777" w:rsidR="00360AE8" w:rsidRPr="00360AE8" w:rsidRDefault="00360AE8" w:rsidP="00360AE8">
      <w:pPr>
        <w:numPr>
          <w:ilvl w:val="0"/>
          <w:numId w:val="122"/>
        </w:numPr>
      </w:pPr>
      <w:r w:rsidRPr="00360AE8">
        <w:t>Prevent recognition from leaders who value teamwork</w:t>
      </w:r>
    </w:p>
    <w:p w14:paraId="36037D6C" w14:textId="77777777" w:rsidR="00360AE8" w:rsidRPr="00360AE8" w:rsidRDefault="00000000" w:rsidP="00360AE8">
      <w:r>
        <w:pict w14:anchorId="507A16D4">
          <v:rect id="_x0000_i1087" style="width:0;height:1.5pt" o:hralign="center" o:hrstd="t" o:hr="t" fillcolor="#a0a0a0" stroked="f"/>
        </w:pict>
      </w:r>
    </w:p>
    <w:p w14:paraId="3EEF669C" w14:textId="77777777" w:rsidR="00360AE8" w:rsidRPr="00360AE8" w:rsidRDefault="00360AE8" w:rsidP="00360AE8">
      <w:r w:rsidRPr="00360AE8">
        <w:rPr>
          <w:rFonts w:ascii="Segoe UI Emoji" w:hAnsi="Segoe UI Emoji" w:cs="Segoe UI Emoji"/>
          <w:b/>
          <w:bCs/>
        </w:rPr>
        <w:t>🚀</w:t>
      </w:r>
      <w:r w:rsidRPr="00360AE8">
        <w:rPr>
          <w:b/>
          <w:bCs/>
        </w:rPr>
        <w:t xml:space="preserve"> Growth Path</w:t>
      </w:r>
      <w:r w:rsidRPr="00360AE8">
        <w:br/>
        <w:t>To unlock your potential, focus on balancing independence with collaboration:</w:t>
      </w:r>
    </w:p>
    <w:p w14:paraId="0140485D" w14:textId="77777777" w:rsidR="00360AE8" w:rsidRPr="00360AE8" w:rsidRDefault="00360AE8" w:rsidP="00360AE8">
      <w:pPr>
        <w:numPr>
          <w:ilvl w:val="0"/>
          <w:numId w:val="123"/>
        </w:numPr>
      </w:pPr>
      <w:r w:rsidRPr="00360AE8">
        <w:t>Ask for input early to prevent isolation</w:t>
      </w:r>
    </w:p>
    <w:p w14:paraId="1A24DB86" w14:textId="77777777" w:rsidR="00360AE8" w:rsidRPr="00360AE8" w:rsidRDefault="00360AE8" w:rsidP="00360AE8">
      <w:pPr>
        <w:numPr>
          <w:ilvl w:val="0"/>
          <w:numId w:val="123"/>
        </w:numPr>
      </w:pPr>
      <w:r w:rsidRPr="00360AE8">
        <w:t>Delegate small tasks to practice sharing responsibility</w:t>
      </w:r>
    </w:p>
    <w:p w14:paraId="13065EF4" w14:textId="77777777" w:rsidR="00360AE8" w:rsidRPr="00360AE8" w:rsidRDefault="00360AE8" w:rsidP="00360AE8">
      <w:pPr>
        <w:numPr>
          <w:ilvl w:val="0"/>
          <w:numId w:val="123"/>
        </w:numPr>
      </w:pPr>
      <w:r w:rsidRPr="00360AE8">
        <w:t>Reframe collaboration as multiplying impact, not losing control</w:t>
      </w:r>
    </w:p>
    <w:p w14:paraId="76756940" w14:textId="77777777" w:rsidR="00360AE8" w:rsidRPr="00360AE8" w:rsidRDefault="00360AE8" w:rsidP="00360AE8">
      <w:pPr>
        <w:numPr>
          <w:ilvl w:val="0"/>
          <w:numId w:val="123"/>
        </w:numPr>
      </w:pPr>
      <w:r w:rsidRPr="00360AE8">
        <w:t>Track wins that came from teamwork rather than solo effort</w:t>
      </w:r>
    </w:p>
    <w:p w14:paraId="1153C410" w14:textId="77777777" w:rsidR="00360AE8" w:rsidRPr="00360AE8" w:rsidRDefault="00360AE8" w:rsidP="00360AE8">
      <w:pPr>
        <w:numPr>
          <w:ilvl w:val="0"/>
          <w:numId w:val="123"/>
        </w:numPr>
      </w:pPr>
      <w:r w:rsidRPr="00360AE8">
        <w:t>Build trust in peers by testing shared accountability</w:t>
      </w:r>
    </w:p>
    <w:p w14:paraId="559542CC" w14:textId="77777777" w:rsidR="00360AE8" w:rsidRPr="00360AE8" w:rsidRDefault="00360AE8" w:rsidP="00360AE8">
      <w:r w:rsidRPr="00360AE8">
        <w:t>These steps give you direction. In your growth journey, you will receive prompts, reflection questions, and small challenges to help you build stronger collaboration without losing the confidence and self-reliance that make you effective.</w:t>
      </w:r>
    </w:p>
    <w:p w14:paraId="5A3073A9" w14:textId="77777777" w:rsidR="00360AE8" w:rsidRPr="00360AE8" w:rsidRDefault="00000000" w:rsidP="00360AE8">
      <w:r>
        <w:pict w14:anchorId="76CAA8B1">
          <v:rect id="_x0000_i1088" style="width:0;height:1.5pt" o:hralign="center" o:hrstd="t" o:hr="t" fillcolor="#a0a0a0" stroked="f"/>
        </w:pict>
      </w:r>
    </w:p>
    <w:p w14:paraId="4A1456FC" w14:textId="77777777" w:rsidR="003244C4" w:rsidRPr="003244C4" w:rsidRDefault="003244C4" w:rsidP="003244C4">
      <w:pPr>
        <w:rPr>
          <w:b/>
          <w:bCs/>
        </w:rPr>
      </w:pPr>
      <w:r w:rsidRPr="003244C4">
        <w:rPr>
          <w:b/>
          <w:bCs/>
        </w:rPr>
        <w:t>Individual Archetype Profile</w:t>
      </w:r>
    </w:p>
    <w:p w14:paraId="0959EC79" w14:textId="77777777" w:rsidR="003244C4" w:rsidRPr="003244C4" w:rsidRDefault="003244C4" w:rsidP="003244C4">
      <w:r w:rsidRPr="003244C4">
        <w:t>Based on your responses, here are your top three archetypes in Individual Performance:</w:t>
      </w:r>
    </w:p>
    <w:p w14:paraId="59D19926" w14:textId="77777777" w:rsidR="003244C4" w:rsidRPr="003244C4" w:rsidRDefault="003244C4" w:rsidP="003244C4">
      <w:pPr>
        <w:numPr>
          <w:ilvl w:val="0"/>
          <w:numId w:val="124"/>
        </w:numPr>
      </w:pPr>
      <w:r w:rsidRPr="003244C4">
        <w:t>Recognition Seeker ............... 73%</w:t>
      </w:r>
    </w:p>
    <w:p w14:paraId="58ED33AD" w14:textId="77777777" w:rsidR="003244C4" w:rsidRPr="003244C4" w:rsidRDefault="003244C4" w:rsidP="003244C4">
      <w:pPr>
        <w:numPr>
          <w:ilvl w:val="0"/>
          <w:numId w:val="124"/>
        </w:numPr>
      </w:pPr>
      <w:r w:rsidRPr="003244C4">
        <w:t>Perfectionist Achiever ........... 61%</w:t>
      </w:r>
    </w:p>
    <w:p w14:paraId="1EE44AC4" w14:textId="77777777" w:rsidR="003244C4" w:rsidRPr="003244C4" w:rsidRDefault="003244C4" w:rsidP="003244C4">
      <w:pPr>
        <w:numPr>
          <w:ilvl w:val="0"/>
          <w:numId w:val="124"/>
        </w:numPr>
      </w:pPr>
      <w:r w:rsidRPr="003244C4">
        <w:t>Independent Doer ................. 55%</w:t>
      </w:r>
    </w:p>
    <w:p w14:paraId="37150FA7" w14:textId="77777777" w:rsidR="003244C4" w:rsidRPr="003244C4" w:rsidRDefault="003244C4" w:rsidP="003244C4">
      <w:r w:rsidRPr="003244C4">
        <w:rPr>
          <w:i/>
          <w:iCs/>
        </w:rPr>
        <w:t>(visual: bar chart or dial, with Recognition Seeker highlighted in gold as your primary archetype)</w:t>
      </w:r>
    </w:p>
    <w:p w14:paraId="3E065A53" w14:textId="77777777" w:rsidR="003244C4" w:rsidRPr="003244C4" w:rsidRDefault="00000000" w:rsidP="003244C4">
      <w:r>
        <w:pict w14:anchorId="61A630D3">
          <v:rect id="_x0000_i1089" style="width:0;height:1.5pt" o:hralign="center" o:hrstd="t" o:hr="t" fillcolor="#a0a0a0" stroked="f"/>
        </w:pict>
      </w:r>
    </w:p>
    <w:p w14:paraId="14C40822" w14:textId="77777777" w:rsidR="003244C4" w:rsidRPr="003244C4" w:rsidRDefault="003244C4" w:rsidP="003244C4">
      <w:pPr>
        <w:rPr>
          <w:b/>
          <w:bCs/>
        </w:rPr>
      </w:pPr>
      <w:r w:rsidRPr="003244C4">
        <w:rPr>
          <w:rFonts w:ascii="Segoe UI Emoji" w:hAnsi="Segoe UI Emoji" w:cs="Segoe UI Emoji"/>
          <w:b/>
          <w:bCs/>
        </w:rPr>
        <w:t>🥇</w:t>
      </w:r>
      <w:r w:rsidRPr="003244C4">
        <w:rPr>
          <w:b/>
          <w:bCs/>
        </w:rPr>
        <w:t xml:space="preserve"> Your Primary Archetype: Recognition Seeker (73%)</w:t>
      </w:r>
    </w:p>
    <w:p w14:paraId="3F78BBFF" w14:textId="77777777" w:rsidR="003244C4" w:rsidRPr="003244C4" w:rsidRDefault="003244C4" w:rsidP="003244C4">
      <w:r w:rsidRPr="003244C4">
        <w:rPr>
          <w:rFonts w:ascii="Segoe UI Emoji" w:hAnsi="Segoe UI Emoji" w:cs="Segoe UI Emoji"/>
          <w:b/>
          <w:bCs/>
        </w:rPr>
        <w:t>🧠</w:t>
      </w:r>
      <w:r w:rsidRPr="003244C4">
        <w:rPr>
          <w:b/>
          <w:bCs/>
        </w:rPr>
        <w:t xml:space="preserve"> First, Know This</w:t>
      </w:r>
      <w:r w:rsidRPr="003244C4">
        <w:br/>
        <w:t xml:space="preserve">Being a Recognition Seeker does not mean you lack confidence. It means your progress is often tied to whether your efforts are seen and acknowledged by others. You feel energized when your work is visible, but when recognition is missing you may delay, disengage, or </w:t>
      </w:r>
      <w:r w:rsidRPr="003244C4">
        <w:lastRenderedPageBreak/>
        <w:t>lose motivation. Visibility is important for career growth, but when it becomes the driver, your momentum can rise and fall with outside approval.</w:t>
      </w:r>
    </w:p>
    <w:p w14:paraId="15D0EF98" w14:textId="77777777" w:rsidR="003244C4" w:rsidRPr="003244C4" w:rsidRDefault="003244C4" w:rsidP="003244C4">
      <w:r w:rsidRPr="003244C4">
        <w:rPr>
          <w:rFonts w:ascii="Segoe UI Emoji" w:hAnsi="Segoe UI Emoji" w:cs="Segoe UI Emoji"/>
          <w:b/>
          <w:bCs/>
        </w:rPr>
        <w:t>📊</w:t>
      </w:r>
      <w:r w:rsidRPr="003244C4">
        <w:rPr>
          <w:b/>
          <w:bCs/>
        </w:rPr>
        <w:t xml:space="preserve"> Your Resistance in This Archetype: High (73%)</w:t>
      </w:r>
      <w:r w:rsidRPr="003244C4">
        <w:br/>
        <w:t>At this level, the need for recognition is a strong influence on your performance. You may push to highlight your contributions, hesitate when visibility feels low, or feel less motivated when acknowledgment is missing. While your drive to be noticed ensures others see your value, it can also make your progress inconsistent and overly dependent on external validation.</w:t>
      </w:r>
    </w:p>
    <w:p w14:paraId="0B84586A" w14:textId="77777777" w:rsidR="003244C4" w:rsidRPr="003244C4" w:rsidRDefault="00000000" w:rsidP="003244C4">
      <w:r>
        <w:pict w14:anchorId="3FAC094F">
          <v:rect id="_x0000_i1090" style="width:0;height:1.5pt" o:hralign="center" o:hrstd="t" o:hr="t" fillcolor="#a0a0a0" stroked="f"/>
        </w:pict>
      </w:r>
    </w:p>
    <w:p w14:paraId="6F4084D7" w14:textId="77777777" w:rsidR="003244C4" w:rsidRPr="003244C4" w:rsidRDefault="003244C4" w:rsidP="003244C4">
      <w:r w:rsidRPr="003244C4">
        <w:rPr>
          <w:rFonts w:ascii="Segoe UI Emoji" w:hAnsi="Segoe UI Emoji" w:cs="Segoe UI Emoji"/>
          <w:b/>
          <w:bCs/>
        </w:rPr>
        <w:t>🔄</w:t>
      </w:r>
      <w:r w:rsidRPr="003244C4">
        <w:rPr>
          <w:b/>
          <w:bCs/>
        </w:rPr>
        <w:t xml:space="preserve"> Core Pattern Behaviors</w:t>
      </w:r>
      <w:r w:rsidRPr="003244C4">
        <w:br/>
        <w:t>Recognition Seekers tend to:</w:t>
      </w:r>
    </w:p>
    <w:p w14:paraId="19351E00" w14:textId="77777777" w:rsidR="003244C4" w:rsidRPr="003244C4" w:rsidRDefault="003244C4" w:rsidP="003244C4">
      <w:pPr>
        <w:numPr>
          <w:ilvl w:val="0"/>
          <w:numId w:val="125"/>
        </w:numPr>
      </w:pPr>
      <w:r w:rsidRPr="003244C4">
        <w:t>Feel more motivated when work is acknowledged</w:t>
      </w:r>
    </w:p>
    <w:p w14:paraId="25CC9D13" w14:textId="77777777" w:rsidR="003244C4" w:rsidRPr="003244C4" w:rsidRDefault="003244C4" w:rsidP="003244C4">
      <w:pPr>
        <w:numPr>
          <w:ilvl w:val="0"/>
          <w:numId w:val="125"/>
        </w:numPr>
      </w:pPr>
      <w:r w:rsidRPr="003244C4">
        <w:t>Share progress updates frequently to stay visible</w:t>
      </w:r>
    </w:p>
    <w:p w14:paraId="35B2A8C9" w14:textId="77777777" w:rsidR="003244C4" w:rsidRPr="003244C4" w:rsidRDefault="003244C4" w:rsidP="003244C4">
      <w:pPr>
        <w:numPr>
          <w:ilvl w:val="0"/>
          <w:numId w:val="125"/>
        </w:numPr>
      </w:pPr>
      <w:r w:rsidRPr="003244C4">
        <w:t>Struggle to stay engaged when recognition is absent</w:t>
      </w:r>
    </w:p>
    <w:p w14:paraId="2201FA6B" w14:textId="77777777" w:rsidR="003244C4" w:rsidRPr="003244C4" w:rsidRDefault="003244C4" w:rsidP="003244C4">
      <w:pPr>
        <w:numPr>
          <w:ilvl w:val="0"/>
          <w:numId w:val="125"/>
        </w:numPr>
      </w:pPr>
      <w:r w:rsidRPr="003244C4">
        <w:t>Shape decisions to gain approval rather than follow priorities</w:t>
      </w:r>
    </w:p>
    <w:p w14:paraId="40F094B7" w14:textId="77777777" w:rsidR="003244C4" w:rsidRPr="003244C4" w:rsidRDefault="003244C4" w:rsidP="003244C4">
      <w:pPr>
        <w:numPr>
          <w:ilvl w:val="0"/>
          <w:numId w:val="125"/>
        </w:numPr>
      </w:pPr>
      <w:r w:rsidRPr="003244C4">
        <w:t>Hesitate to take on tasks that will not be noticed</w:t>
      </w:r>
    </w:p>
    <w:p w14:paraId="68861302" w14:textId="77777777" w:rsidR="003244C4" w:rsidRPr="003244C4" w:rsidRDefault="00000000" w:rsidP="003244C4">
      <w:r>
        <w:pict w14:anchorId="45EE02CD">
          <v:rect id="_x0000_i1091" style="width:0;height:1.5pt" o:hralign="center" o:hrstd="t" o:hr="t" fillcolor="#a0a0a0" stroked="f"/>
        </w:pict>
      </w:r>
    </w:p>
    <w:p w14:paraId="7A942E75" w14:textId="77777777" w:rsidR="003244C4" w:rsidRPr="003244C4" w:rsidRDefault="003244C4" w:rsidP="003244C4">
      <w:r w:rsidRPr="003244C4">
        <w:rPr>
          <w:rFonts w:ascii="Segoe UI Emoji" w:hAnsi="Segoe UI Emoji" w:cs="Segoe UI Emoji"/>
          <w:b/>
          <w:bCs/>
        </w:rPr>
        <w:t>🌱</w:t>
      </w:r>
      <w:r w:rsidRPr="003244C4">
        <w:rPr>
          <w:b/>
          <w:bCs/>
        </w:rPr>
        <w:t xml:space="preserve"> Root Causes (Origins)</w:t>
      </w:r>
      <w:r w:rsidRPr="003244C4">
        <w:br/>
        <w:t>This pattern often develops in environments where visibility and approval were linked to worth:</w:t>
      </w:r>
    </w:p>
    <w:p w14:paraId="21C72C93" w14:textId="77777777" w:rsidR="003244C4" w:rsidRPr="003244C4" w:rsidRDefault="003244C4" w:rsidP="003244C4">
      <w:pPr>
        <w:numPr>
          <w:ilvl w:val="0"/>
          <w:numId w:val="126"/>
        </w:numPr>
      </w:pPr>
      <w:r w:rsidRPr="003244C4">
        <w:t>Families or schools where praise was given only for achievement</w:t>
      </w:r>
    </w:p>
    <w:p w14:paraId="7105D6CB" w14:textId="77777777" w:rsidR="003244C4" w:rsidRPr="003244C4" w:rsidRDefault="003244C4" w:rsidP="003244C4">
      <w:pPr>
        <w:numPr>
          <w:ilvl w:val="0"/>
          <w:numId w:val="126"/>
        </w:numPr>
      </w:pPr>
      <w:r w:rsidRPr="003244C4">
        <w:t>Workplaces that rewarded self-promotion more than quiet performance</w:t>
      </w:r>
    </w:p>
    <w:p w14:paraId="080E3052" w14:textId="77777777" w:rsidR="003244C4" w:rsidRPr="003244C4" w:rsidRDefault="003244C4" w:rsidP="003244C4">
      <w:pPr>
        <w:numPr>
          <w:ilvl w:val="0"/>
          <w:numId w:val="126"/>
        </w:numPr>
      </w:pPr>
      <w:r w:rsidRPr="003244C4">
        <w:t>Early experiences where being overlooked felt discouraging or unsafe</w:t>
      </w:r>
    </w:p>
    <w:p w14:paraId="236075F5" w14:textId="77777777" w:rsidR="003244C4" w:rsidRPr="003244C4" w:rsidRDefault="003244C4" w:rsidP="003244C4">
      <w:pPr>
        <w:numPr>
          <w:ilvl w:val="0"/>
          <w:numId w:val="126"/>
        </w:numPr>
      </w:pPr>
      <w:r w:rsidRPr="003244C4">
        <w:t>Cultures where recognition equaled belonging</w:t>
      </w:r>
    </w:p>
    <w:p w14:paraId="469A0C60" w14:textId="77777777" w:rsidR="003244C4" w:rsidRPr="003244C4" w:rsidRDefault="00000000" w:rsidP="003244C4">
      <w:r>
        <w:pict w14:anchorId="56EE49EA">
          <v:rect id="_x0000_i1092" style="width:0;height:1.5pt" o:hralign="center" o:hrstd="t" o:hr="t" fillcolor="#a0a0a0" stroked="f"/>
        </w:pict>
      </w:r>
    </w:p>
    <w:p w14:paraId="1ED98695" w14:textId="77777777" w:rsidR="003244C4" w:rsidRPr="003244C4" w:rsidRDefault="003244C4" w:rsidP="003244C4">
      <w:r w:rsidRPr="003244C4">
        <w:rPr>
          <w:rFonts w:ascii="Segoe UI Emoji" w:hAnsi="Segoe UI Emoji" w:cs="Segoe UI Emoji"/>
          <w:b/>
          <w:bCs/>
        </w:rPr>
        <w:t>💭</w:t>
      </w:r>
      <w:r w:rsidRPr="003244C4">
        <w:rPr>
          <w:b/>
          <w:bCs/>
        </w:rPr>
        <w:t xml:space="preserve"> Beliefs (Internal Rules)</w:t>
      </w:r>
    </w:p>
    <w:p w14:paraId="1A0CD574" w14:textId="77777777" w:rsidR="003244C4" w:rsidRPr="003244C4" w:rsidRDefault="003244C4" w:rsidP="003244C4">
      <w:pPr>
        <w:numPr>
          <w:ilvl w:val="0"/>
          <w:numId w:val="127"/>
        </w:numPr>
      </w:pPr>
      <w:r w:rsidRPr="003244C4">
        <w:t>“If no one sees it, it does not count.”</w:t>
      </w:r>
    </w:p>
    <w:p w14:paraId="79657604" w14:textId="77777777" w:rsidR="003244C4" w:rsidRPr="003244C4" w:rsidRDefault="003244C4" w:rsidP="003244C4">
      <w:pPr>
        <w:numPr>
          <w:ilvl w:val="0"/>
          <w:numId w:val="127"/>
        </w:numPr>
      </w:pPr>
      <w:r w:rsidRPr="003244C4">
        <w:t>“My value depends on others noticing my effort.”</w:t>
      </w:r>
    </w:p>
    <w:p w14:paraId="446D5E1B" w14:textId="77777777" w:rsidR="003244C4" w:rsidRPr="003244C4" w:rsidRDefault="003244C4" w:rsidP="003244C4">
      <w:pPr>
        <w:numPr>
          <w:ilvl w:val="0"/>
          <w:numId w:val="127"/>
        </w:numPr>
      </w:pPr>
      <w:r w:rsidRPr="003244C4">
        <w:t>“Recognition is proof I am doing well.”</w:t>
      </w:r>
    </w:p>
    <w:p w14:paraId="32C005F4" w14:textId="77777777" w:rsidR="003244C4" w:rsidRPr="003244C4" w:rsidRDefault="003244C4" w:rsidP="003244C4">
      <w:pPr>
        <w:numPr>
          <w:ilvl w:val="0"/>
          <w:numId w:val="127"/>
        </w:numPr>
      </w:pPr>
      <w:r w:rsidRPr="003244C4">
        <w:lastRenderedPageBreak/>
        <w:t>“It is safer to be visible than overlooked.”</w:t>
      </w:r>
    </w:p>
    <w:p w14:paraId="0BB13ACF" w14:textId="77777777" w:rsidR="003244C4" w:rsidRPr="003244C4" w:rsidRDefault="00000000" w:rsidP="003244C4">
      <w:r>
        <w:pict w14:anchorId="0E966EE0">
          <v:rect id="_x0000_i1093" style="width:0;height:1.5pt" o:hralign="center" o:hrstd="t" o:hr="t" fillcolor="#a0a0a0" stroked="f"/>
        </w:pict>
      </w:r>
    </w:p>
    <w:p w14:paraId="2929D085" w14:textId="77777777" w:rsidR="003244C4" w:rsidRPr="003244C4" w:rsidRDefault="003244C4" w:rsidP="003244C4">
      <w:r w:rsidRPr="003244C4">
        <w:rPr>
          <w:rFonts w:ascii="Segoe UI Emoji" w:hAnsi="Segoe UI Emoji" w:cs="Segoe UI Emoji"/>
          <w:b/>
          <w:bCs/>
        </w:rPr>
        <w:t>🔍</w:t>
      </w:r>
      <w:r w:rsidRPr="003244C4">
        <w:rPr>
          <w:b/>
          <w:bCs/>
        </w:rPr>
        <w:t xml:space="preserve"> Stress Behaviors</w:t>
      </w:r>
      <w:r w:rsidRPr="003244C4">
        <w:br/>
        <w:t>When pressure rises, Recognition Seekers often:</w:t>
      </w:r>
    </w:p>
    <w:p w14:paraId="4431566F" w14:textId="77777777" w:rsidR="003244C4" w:rsidRPr="003244C4" w:rsidRDefault="003244C4" w:rsidP="003244C4">
      <w:pPr>
        <w:numPr>
          <w:ilvl w:val="0"/>
          <w:numId w:val="128"/>
        </w:numPr>
      </w:pPr>
      <w:r w:rsidRPr="003244C4">
        <w:t>Overemphasize visibility rather than results</w:t>
      </w:r>
    </w:p>
    <w:p w14:paraId="33CDAB2E" w14:textId="77777777" w:rsidR="003244C4" w:rsidRPr="003244C4" w:rsidRDefault="003244C4" w:rsidP="003244C4">
      <w:pPr>
        <w:numPr>
          <w:ilvl w:val="0"/>
          <w:numId w:val="128"/>
        </w:numPr>
      </w:pPr>
      <w:r w:rsidRPr="003244C4">
        <w:t>Push too hard for credit or acknowledgment</w:t>
      </w:r>
    </w:p>
    <w:p w14:paraId="742CC8CB" w14:textId="77777777" w:rsidR="003244C4" w:rsidRPr="003244C4" w:rsidRDefault="003244C4" w:rsidP="003244C4">
      <w:pPr>
        <w:numPr>
          <w:ilvl w:val="0"/>
          <w:numId w:val="128"/>
        </w:numPr>
      </w:pPr>
      <w:r w:rsidRPr="003244C4">
        <w:t>Withdraw or slow down when recognition is missing</w:t>
      </w:r>
    </w:p>
    <w:p w14:paraId="751FFFB7" w14:textId="77777777" w:rsidR="003244C4" w:rsidRPr="003244C4" w:rsidRDefault="003244C4" w:rsidP="003244C4">
      <w:pPr>
        <w:numPr>
          <w:ilvl w:val="0"/>
          <w:numId w:val="128"/>
        </w:numPr>
      </w:pPr>
      <w:r w:rsidRPr="003244C4">
        <w:t>Compare themselves to peers who receive more visibility</w:t>
      </w:r>
    </w:p>
    <w:p w14:paraId="67A205F1" w14:textId="77777777" w:rsidR="003244C4" w:rsidRPr="003244C4" w:rsidRDefault="00000000" w:rsidP="003244C4">
      <w:r>
        <w:pict w14:anchorId="3C284B30">
          <v:rect id="_x0000_i1094" style="width:0;height:1.5pt" o:hralign="center" o:hrstd="t" o:hr="t" fillcolor="#a0a0a0" stroked="f"/>
        </w:pict>
      </w:r>
    </w:p>
    <w:p w14:paraId="4DCACF22" w14:textId="77777777" w:rsidR="003244C4" w:rsidRPr="003244C4" w:rsidRDefault="003244C4" w:rsidP="003244C4">
      <w:r w:rsidRPr="003244C4">
        <w:rPr>
          <w:rFonts w:ascii="Segoe UI Emoji" w:hAnsi="Segoe UI Emoji" w:cs="Segoe UI Emoji"/>
          <w:b/>
          <w:bCs/>
        </w:rPr>
        <w:t>🎭</w:t>
      </w:r>
      <w:r w:rsidRPr="003244C4">
        <w:rPr>
          <w:b/>
          <w:bCs/>
        </w:rPr>
        <w:t xml:space="preserve"> Situational Adaptations</w:t>
      </w:r>
      <w:r w:rsidRPr="003244C4">
        <w:br/>
        <w:t>Recognition-seeking tendencies soften when:</w:t>
      </w:r>
    </w:p>
    <w:p w14:paraId="78792A5C" w14:textId="77777777" w:rsidR="003244C4" w:rsidRPr="003244C4" w:rsidRDefault="003244C4" w:rsidP="003244C4">
      <w:pPr>
        <w:numPr>
          <w:ilvl w:val="0"/>
          <w:numId w:val="129"/>
        </w:numPr>
      </w:pPr>
      <w:r w:rsidRPr="003244C4">
        <w:t>Leaders highlight both visible and invisible contributions</w:t>
      </w:r>
    </w:p>
    <w:p w14:paraId="5B5AF18C" w14:textId="77777777" w:rsidR="003244C4" w:rsidRPr="003244C4" w:rsidRDefault="003244C4" w:rsidP="003244C4">
      <w:pPr>
        <w:numPr>
          <w:ilvl w:val="0"/>
          <w:numId w:val="129"/>
        </w:numPr>
      </w:pPr>
      <w:r w:rsidRPr="003244C4">
        <w:t>Progress is measured with internal goals, not just external feedback</w:t>
      </w:r>
    </w:p>
    <w:p w14:paraId="4AF177E0" w14:textId="77777777" w:rsidR="003244C4" w:rsidRPr="003244C4" w:rsidRDefault="003244C4" w:rsidP="003244C4">
      <w:pPr>
        <w:numPr>
          <w:ilvl w:val="0"/>
          <w:numId w:val="129"/>
        </w:numPr>
      </w:pPr>
      <w:r w:rsidRPr="003244C4">
        <w:t>Teams reward collaboration instead of individual competition</w:t>
      </w:r>
    </w:p>
    <w:p w14:paraId="2C90BB6C" w14:textId="77777777" w:rsidR="003244C4" w:rsidRPr="003244C4" w:rsidRDefault="003244C4" w:rsidP="003244C4">
      <w:pPr>
        <w:numPr>
          <w:ilvl w:val="0"/>
          <w:numId w:val="129"/>
        </w:numPr>
      </w:pPr>
      <w:r w:rsidRPr="003244C4">
        <w:t>Self-reflection practices increase intrinsic motivation</w:t>
      </w:r>
    </w:p>
    <w:p w14:paraId="4772D90E" w14:textId="77777777" w:rsidR="003244C4" w:rsidRPr="003244C4" w:rsidRDefault="00000000" w:rsidP="003244C4">
      <w:r>
        <w:pict w14:anchorId="70D932AC">
          <v:rect id="_x0000_i1095" style="width:0;height:1.5pt" o:hralign="center" o:hrstd="t" o:hr="t" fillcolor="#a0a0a0" stroked="f"/>
        </w:pict>
      </w:r>
    </w:p>
    <w:p w14:paraId="1BFDB81E" w14:textId="77777777" w:rsidR="003244C4" w:rsidRPr="003244C4" w:rsidRDefault="003244C4" w:rsidP="003244C4">
      <w:r w:rsidRPr="003244C4">
        <w:rPr>
          <w:rFonts w:ascii="Segoe UI Emoji" w:hAnsi="Segoe UI Emoji" w:cs="Segoe UI Emoji"/>
          <w:b/>
          <w:bCs/>
        </w:rPr>
        <w:t>🌟</w:t>
      </w:r>
      <w:r w:rsidRPr="003244C4">
        <w:rPr>
          <w:b/>
          <w:bCs/>
        </w:rPr>
        <w:t xml:space="preserve"> Strengths Hidden Inside the Archetype</w:t>
      </w:r>
    </w:p>
    <w:p w14:paraId="6F8D1C0E" w14:textId="77777777" w:rsidR="003244C4" w:rsidRPr="003244C4" w:rsidRDefault="003244C4" w:rsidP="003244C4">
      <w:pPr>
        <w:numPr>
          <w:ilvl w:val="0"/>
          <w:numId w:val="130"/>
        </w:numPr>
      </w:pPr>
      <w:r w:rsidRPr="003244C4">
        <w:t>Strong ability to showcase achievements</w:t>
      </w:r>
    </w:p>
    <w:p w14:paraId="137A3807" w14:textId="77777777" w:rsidR="003244C4" w:rsidRPr="003244C4" w:rsidRDefault="003244C4" w:rsidP="003244C4">
      <w:pPr>
        <w:numPr>
          <w:ilvl w:val="0"/>
          <w:numId w:val="130"/>
        </w:numPr>
      </w:pPr>
      <w:r w:rsidRPr="003244C4">
        <w:t>Motivation that drives consistent effort when visible</w:t>
      </w:r>
    </w:p>
    <w:p w14:paraId="52C43098" w14:textId="77777777" w:rsidR="003244C4" w:rsidRPr="003244C4" w:rsidRDefault="003244C4" w:rsidP="003244C4">
      <w:pPr>
        <w:numPr>
          <w:ilvl w:val="0"/>
          <w:numId w:val="130"/>
        </w:numPr>
      </w:pPr>
      <w:r w:rsidRPr="003244C4">
        <w:t>High engagement in group settings where recognition is present</w:t>
      </w:r>
    </w:p>
    <w:p w14:paraId="4B891F12" w14:textId="77777777" w:rsidR="003244C4" w:rsidRPr="003244C4" w:rsidRDefault="003244C4" w:rsidP="003244C4">
      <w:pPr>
        <w:numPr>
          <w:ilvl w:val="0"/>
          <w:numId w:val="130"/>
        </w:numPr>
      </w:pPr>
      <w:r w:rsidRPr="003244C4">
        <w:t>Skill at drawing attention to progress and results</w:t>
      </w:r>
    </w:p>
    <w:p w14:paraId="6679C5EF" w14:textId="77777777" w:rsidR="003244C4" w:rsidRPr="003244C4" w:rsidRDefault="00000000" w:rsidP="003244C4">
      <w:r>
        <w:pict w14:anchorId="5779E034">
          <v:rect id="_x0000_i1096" style="width:0;height:1.5pt" o:hralign="center" o:hrstd="t" o:hr="t" fillcolor="#a0a0a0" stroked="f"/>
        </w:pict>
      </w:r>
    </w:p>
    <w:p w14:paraId="68AB5E34" w14:textId="77777777" w:rsidR="003244C4" w:rsidRPr="003244C4" w:rsidRDefault="003244C4" w:rsidP="003244C4">
      <w:r w:rsidRPr="003244C4">
        <w:rPr>
          <w:rFonts w:ascii="Segoe UI Emoji" w:hAnsi="Segoe UI Emoji" w:cs="Segoe UI Emoji"/>
          <w:b/>
          <w:bCs/>
        </w:rPr>
        <w:t>⚠️</w:t>
      </w:r>
      <w:r w:rsidRPr="003244C4">
        <w:rPr>
          <w:b/>
          <w:bCs/>
        </w:rPr>
        <w:t xml:space="preserve"> Resistance Impact (High at 73%)</w:t>
      </w:r>
      <w:r w:rsidRPr="003244C4">
        <w:br/>
        <w:t>At this level, the need for recognition overshadows your strengths. It can:</w:t>
      </w:r>
    </w:p>
    <w:p w14:paraId="1149DED0" w14:textId="77777777" w:rsidR="003244C4" w:rsidRPr="003244C4" w:rsidRDefault="003244C4" w:rsidP="003244C4">
      <w:pPr>
        <w:numPr>
          <w:ilvl w:val="0"/>
          <w:numId w:val="131"/>
        </w:numPr>
      </w:pPr>
      <w:r w:rsidRPr="003244C4">
        <w:t>Create inconsistent progress depending on visibility</w:t>
      </w:r>
    </w:p>
    <w:p w14:paraId="59F596F2" w14:textId="77777777" w:rsidR="003244C4" w:rsidRPr="003244C4" w:rsidRDefault="003244C4" w:rsidP="003244C4">
      <w:pPr>
        <w:numPr>
          <w:ilvl w:val="0"/>
          <w:numId w:val="131"/>
        </w:numPr>
      </w:pPr>
      <w:r w:rsidRPr="003244C4">
        <w:t>Limit willingness to take on low-profile but important work</w:t>
      </w:r>
    </w:p>
    <w:p w14:paraId="3DACA365" w14:textId="77777777" w:rsidR="003244C4" w:rsidRPr="003244C4" w:rsidRDefault="003244C4" w:rsidP="003244C4">
      <w:pPr>
        <w:numPr>
          <w:ilvl w:val="0"/>
          <w:numId w:val="131"/>
        </w:numPr>
      </w:pPr>
      <w:r w:rsidRPr="003244C4">
        <w:t>Increase stress when acknowledgment is delayed</w:t>
      </w:r>
    </w:p>
    <w:p w14:paraId="23053F99" w14:textId="77777777" w:rsidR="003244C4" w:rsidRPr="003244C4" w:rsidRDefault="003244C4" w:rsidP="003244C4">
      <w:pPr>
        <w:numPr>
          <w:ilvl w:val="0"/>
          <w:numId w:val="131"/>
        </w:numPr>
      </w:pPr>
      <w:r w:rsidRPr="003244C4">
        <w:lastRenderedPageBreak/>
        <w:t>Reduce authenticity by shaping actions for approval rather than growth</w:t>
      </w:r>
    </w:p>
    <w:p w14:paraId="1B658542" w14:textId="77777777" w:rsidR="003244C4" w:rsidRPr="003244C4" w:rsidRDefault="00000000" w:rsidP="003244C4">
      <w:r>
        <w:pict w14:anchorId="799AFE22">
          <v:rect id="_x0000_i1097" style="width:0;height:1.5pt" o:hralign="center" o:hrstd="t" o:hr="t" fillcolor="#a0a0a0" stroked="f"/>
        </w:pict>
      </w:r>
    </w:p>
    <w:p w14:paraId="20B6030E" w14:textId="77777777" w:rsidR="003244C4" w:rsidRPr="003244C4" w:rsidRDefault="003244C4" w:rsidP="003244C4">
      <w:r w:rsidRPr="003244C4">
        <w:rPr>
          <w:rFonts w:ascii="Segoe UI Emoji" w:hAnsi="Segoe UI Emoji" w:cs="Segoe UI Emoji"/>
          <w:b/>
          <w:bCs/>
        </w:rPr>
        <w:t>🚀</w:t>
      </w:r>
      <w:r w:rsidRPr="003244C4">
        <w:rPr>
          <w:b/>
          <w:bCs/>
        </w:rPr>
        <w:t xml:space="preserve"> Growth Path</w:t>
      </w:r>
      <w:r w:rsidRPr="003244C4">
        <w:br/>
        <w:t>To unlock your potential, focus on balancing external recognition with internal validation:</w:t>
      </w:r>
    </w:p>
    <w:p w14:paraId="019FEDE8" w14:textId="77777777" w:rsidR="003244C4" w:rsidRPr="003244C4" w:rsidRDefault="003244C4" w:rsidP="003244C4">
      <w:pPr>
        <w:numPr>
          <w:ilvl w:val="0"/>
          <w:numId w:val="132"/>
        </w:numPr>
      </w:pPr>
      <w:r w:rsidRPr="003244C4">
        <w:t>Set personal measures of success that do not rely on others</w:t>
      </w:r>
    </w:p>
    <w:p w14:paraId="6F768B23" w14:textId="77777777" w:rsidR="003244C4" w:rsidRPr="003244C4" w:rsidRDefault="003244C4" w:rsidP="003244C4">
      <w:pPr>
        <w:numPr>
          <w:ilvl w:val="0"/>
          <w:numId w:val="132"/>
        </w:numPr>
      </w:pPr>
      <w:r w:rsidRPr="003244C4">
        <w:t>Track wins privately as well as publicly</w:t>
      </w:r>
    </w:p>
    <w:p w14:paraId="31C49DDA" w14:textId="77777777" w:rsidR="003244C4" w:rsidRPr="003244C4" w:rsidRDefault="003244C4" w:rsidP="003244C4">
      <w:pPr>
        <w:numPr>
          <w:ilvl w:val="0"/>
          <w:numId w:val="132"/>
        </w:numPr>
      </w:pPr>
      <w:r w:rsidRPr="003244C4">
        <w:t>Take on low-visibility projects that create long-term impact</w:t>
      </w:r>
    </w:p>
    <w:p w14:paraId="5EE87502" w14:textId="77777777" w:rsidR="003244C4" w:rsidRPr="003244C4" w:rsidRDefault="003244C4" w:rsidP="003244C4">
      <w:pPr>
        <w:numPr>
          <w:ilvl w:val="0"/>
          <w:numId w:val="132"/>
        </w:numPr>
      </w:pPr>
      <w:r w:rsidRPr="003244C4">
        <w:t>Share credit generously while still owning your contributions</w:t>
      </w:r>
    </w:p>
    <w:p w14:paraId="16DDAC24" w14:textId="77777777" w:rsidR="003244C4" w:rsidRPr="003244C4" w:rsidRDefault="003244C4" w:rsidP="003244C4">
      <w:pPr>
        <w:numPr>
          <w:ilvl w:val="0"/>
          <w:numId w:val="132"/>
        </w:numPr>
      </w:pPr>
      <w:r w:rsidRPr="003244C4">
        <w:t>Build confidence through progress, not just praise</w:t>
      </w:r>
    </w:p>
    <w:p w14:paraId="51218F75" w14:textId="77777777" w:rsidR="003244C4" w:rsidRPr="003244C4" w:rsidRDefault="003244C4" w:rsidP="003244C4">
      <w:r w:rsidRPr="003244C4">
        <w:t>These steps give you direction. In your growth journey, you will receive prompts, reflection questions, and small challenges to help you sustain momentum whether recognition is present or not.</w:t>
      </w:r>
    </w:p>
    <w:p w14:paraId="2749DE2A" w14:textId="44472306" w:rsidR="003C7DEE" w:rsidRPr="003C7DEE" w:rsidRDefault="003C7DEE" w:rsidP="003C7DEE"/>
    <w:p w14:paraId="721A5FE6" w14:textId="77777777" w:rsidR="006E6497" w:rsidRPr="006E6497" w:rsidRDefault="006E6497" w:rsidP="006E6497">
      <w:r w:rsidRPr="006E6497">
        <w:t xml:space="preserve">Perfect </w:t>
      </w:r>
      <w:r w:rsidRPr="006E6497">
        <w:rPr>
          <w:rFonts w:ascii="Segoe UI Emoji" w:hAnsi="Segoe UI Emoji" w:cs="Segoe UI Emoji"/>
        </w:rPr>
        <w:t>👍</w:t>
      </w:r>
      <w:r w:rsidRPr="006E6497">
        <w:t xml:space="preserve"> Here’s the </w:t>
      </w:r>
      <w:r w:rsidRPr="006E6497">
        <w:rPr>
          <w:b/>
          <w:bCs/>
        </w:rPr>
        <w:t>Comfort Zoner</w:t>
      </w:r>
      <w:r w:rsidRPr="006E6497">
        <w:t xml:space="preserve"> result written in the full </w:t>
      </w:r>
      <w:r w:rsidRPr="006E6497">
        <w:rPr>
          <w:b/>
          <w:bCs/>
        </w:rPr>
        <w:t>paid assessment style</w:t>
      </w:r>
      <w:r w:rsidRPr="006E6497">
        <w:t>, consistent with the others:</w:t>
      </w:r>
    </w:p>
    <w:p w14:paraId="78DDE433" w14:textId="77777777" w:rsidR="006E6497" w:rsidRPr="006E6497" w:rsidRDefault="00000000" w:rsidP="006E6497">
      <w:r>
        <w:pict w14:anchorId="6B23A0FF">
          <v:rect id="_x0000_i1098" style="width:0;height:1.5pt" o:hralign="center" o:hrstd="t" o:hr="t" fillcolor="#a0a0a0" stroked="f"/>
        </w:pict>
      </w:r>
    </w:p>
    <w:p w14:paraId="73887D39" w14:textId="77777777" w:rsidR="006E6497" w:rsidRPr="006E6497" w:rsidRDefault="006E6497" w:rsidP="006E6497">
      <w:pPr>
        <w:rPr>
          <w:b/>
          <w:bCs/>
        </w:rPr>
      </w:pPr>
      <w:r w:rsidRPr="006E6497">
        <w:rPr>
          <w:b/>
          <w:bCs/>
        </w:rPr>
        <w:t>Individual Archetype Profile</w:t>
      </w:r>
    </w:p>
    <w:p w14:paraId="5638E7EB" w14:textId="77777777" w:rsidR="006E6497" w:rsidRPr="006E6497" w:rsidRDefault="006E6497" w:rsidP="006E6497">
      <w:r w:rsidRPr="006E6497">
        <w:t>Based on your responses, here are your top three archetypes in Individual Performance:</w:t>
      </w:r>
    </w:p>
    <w:p w14:paraId="60261815" w14:textId="77777777" w:rsidR="006E6497" w:rsidRPr="006E6497" w:rsidRDefault="006E6497" w:rsidP="006E6497">
      <w:pPr>
        <w:numPr>
          <w:ilvl w:val="0"/>
          <w:numId w:val="142"/>
        </w:numPr>
      </w:pPr>
      <w:r w:rsidRPr="006E6497">
        <w:t>Comfort Zoner ...................... 71%</w:t>
      </w:r>
    </w:p>
    <w:p w14:paraId="3076C52E" w14:textId="77777777" w:rsidR="006E6497" w:rsidRPr="006E6497" w:rsidRDefault="006E6497" w:rsidP="006E6497">
      <w:pPr>
        <w:numPr>
          <w:ilvl w:val="0"/>
          <w:numId w:val="142"/>
        </w:numPr>
      </w:pPr>
      <w:r w:rsidRPr="006E6497">
        <w:t>Avoider ............................ 60%</w:t>
      </w:r>
    </w:p>
    <w:p w14:paraId="57775099" w14:textId="77777777" w:rsidR="006E6497" w:rsidRPr="006E6497" w:rsidRDefault="006E6497" w:rsidP="006E6497">
      <w:pPr>
        <w:numPr>
          <w:ilvl w:val="0"/>
          <w:numId w:val="142"/>
        </w:numPr>
      </w:pPr>
      <w:r w:rsidRPr="006E6497">
        <w:t>Helper / Over-Giver ................ 55%</w:t>
      </w:r>
    </w:p>
    <w:p w14:paraId="175BE416" w14:textId="77777777" w:rsidR="006E6497" w:rsidRPr="006E6497" w:rsidRDefault="006E6497" w:rsidP="006E6497">
      <w:r w:rsidRPr="006E6497">
        <w:rPr>
          <w:i/>
          <w:iCs/>
        </w:rPr>
        <w:t>(visual: bar chart or dial, with Comfort Zoner highlighted in gold as your primary archetype)</w:t>
      </w:r>
    </w:p>
    <w:p w14:paraId="3B49E60D" w14:textId="77777777" w:rsidR="006E6497" w:rsidRPr="006E6497" w:rsidRDefault="00000000" w:rsidP="006E6497">
      <w:r>
        <w:pict w14:anchorId="50E443BB">
          <v:rect id="_x0000_i1099" style="width:0;height:1.5pt" o:hralign="center" o:hrstd="t" o:hr="t" fillcolor="#a0a0a0" stroked="f"/>
        </w:pict>
      </w:r>
    </w:p>
    <w:p w14:paraId="1D0B5432" w14:textId="77777777" w:rsidR="006E6497" w:rsidRPr="006E6497" w:rsidRDefault="006E6497" w:rsidP="006E6497">
      <w:pPr>
        <w:rPr>
          <w:b/>
          <w:bCs/>
        </w:rPr>
      </w:pPr>
      <w:r w:rsidRPr="006E6497">
        <w:rPr>
          <w:rFonts w:ascii="Segoe UI Emoji" w:hAnsi="Segoe UI Emoji" w:cs="Segoe UI Emoji"/>
          <w:b/>
          <w:bCs/>
        </w:rPr>
        <w:t>🥇</w:t>
      </w:r>
      <w:r w:rsidRPr="006E6497">
        <w:rPr>
          <w:b/>
          <w:bCs/>
        </w:rPr>
        <w:t xml:space="preserve"> Your Primary Archetype: Comfort Zoner (71%)</w:t>
      </w:r>
    </w:p>
    <w:p w14:paraId="364513AF" w14:textId="77777777" w:rsidR="00433909" w:rsidRDefault="006E6497" w:rsidP="006E6497">
      <w:r w:rsidRPr="006E6497">
        <w:rPr>
          <w:rFonts w:ascii="Segoe UI Emoji" w:hAnsi="Segoe UI Emoji" w:cs="Segoe UI Emoji"/>
          <w:b/>
          <w:bCs/>
        </w:rPr>
        <w:t>🧠</w:t>
      </w:r>
      <w:r w:rsidRPr="006E6497">
        <w:rPr>
          <w:b/>
          <w:bCs/>
        </w:rPr>
        <w:t xml:space="preserve"> First, Know This</w:t>
      </w:r>
      <w:r w:rsidRPr="006E6497">
        <w:br/>
      </w:r>
      <w:r w:rsidR="00433909" w:rsidRPr="00433909">
        <w:t xml:space="preserve">Being a Comfort Zoner does not mean you lack ambition. It means you prefer safety and familiarity because they give you a sense of control and stability. This steadiness is valuable, but when comfort dominates it becomes resistance. Progress slows, risks feel threatening, </w:t>
      </w:r>
      <w:r w:rsidR="00433909" w:rsidRPr="00433909">
        <w:lastRenderedPageBreak/>
        <w:t>and opportunities slip by while you choose what is familiar. What protects you from uncertainty also limits your ability to grow and adapt.</w:t>
      </w:r>
    </w:p>
    <w:p w14:paraId="49A9CF3B" w14:textId="6EA11F92" w:rsidR="006E6497" w:rsidRPr="006E6497" w:rsidRDefault="006E6497" w:rsidP="006E6497">
      <w:r w:rsidRPr="006E6497">
        <w:rPr>
          <w:rFonts w:ascii="Segoe UI Emoji" w:hAnsi="Segoe UI Emoji" w:cs="Segoe UI Emoji"/>
          <w:b/>
          <w:bCs/>
        </w:rPr>
        <w:t>📊</w:t>
      </w:r>
      <w:r w:rsidRPr="006E6497">
        <w:rPr>
          <w:b/>
          <w:bCs/>
        </w:rPr>
        <w:t xml:space="preserve"> Your Resistance in This Archetype: High (71%)</w:t>
      </w:r>
      <w:r w:rsidRPr="006E6497">
        <w:br/>
        <w:t>At this level, the desire for safety is a strong influence on your performance. You may hesitate to pursue new methods, delay trying unfamiliar approaches, or avoid opportunities that feel risky. While your steadiness creates reliability, it can also limit adaptability and make change feel threatening.</w:t>
      </w:r>
    </w:p>
    <w:p w14:paraId="127FDF2E" w14:textId="77777777" w:rsidR="006E6497" w:rsidRPr="006E6497" w:rsidRDefault="00000000" w:rsidP="006E6497">
      <w:r>
        <w:pict w14:anchorId="600748C1">
          <v:rect id="_x0000_i1100" style="width:0;height:1.5pt" o:hralign="center" o:hrstd="t" o:hr="t" fillcolor="#a0a0a0" stroked="f"/>
        </w:pict>
      </w:r>
    </w:p>
    <w:p w14:paraId="4EA1ABE5" w14:textId="77777777" w:rsidR="006E6497" w:rsidRPr="006E6497" w:rsidRDefault="006E6497" w:rsidP="006E6497">
      <w:r w:rsidRPr="006E6497">
        <w:rPr>
          <w:rFonts w:ascii="Segoe UI Emoji" w:hAnsi="Segoe UI Emoji" w:cs="Segoe UI Emoji"/>
          <w:b/>
          <w:bCs/>
        </w:rPr>
        <w:t>🔄</w:t>
      </w:r>
      <w:r w:rsidRPr="006E6497">
        <w:rPr>
          <w:b/>
          <w:bCs/>
        </w:rPr>
        <w:t xml:space="preserve"> Core Pattern Behaviors</w:t>
      </w:r>
      <w:r w:rsidRPr="006E6497">
        <w:br/>
        <w:t>Comfort Zoners tend to:</w:t>
      </w:r>
    </w:p>
    <w:p w14:paraId="2B4C5545" w14:textId="77777777" w:rsidR="006E6497" w:rsidRPr="006E6497" w:rsidRDefault="006E6497" w:rsidP="006E6497">
      <w:pPr>
        <w:numPr>
          <w:ilvl w:val="0"/>
          <w:numId w:val="143"/>
        </w:numPr>
      </w:pPr>
      <w:r w:rsidRPr="006E6497">
        <w:t>Stick with routines and proven methods</w:t>
      </w:r>
    </w:p>
    <w:p w14:paraId="2A70132E" w14:textId="77777777" w:rsidR="006E6497" w:rsidRPr="006E6497" w:rsidRDefault="006E6497" w:rsidP="006E6497">
      <w:pPr>
        <w:numPr>
          <w:ilvl w:val="0"/>
          <w:numId w:val="143"/>
        </w:numPr>
      </w:pPr>
      <w:r w:rsidRPr="006E6497">
        <w:t>Resist changes in process or technology</w:t>
      </w:r>
    </w:p>
    <w:p w14:paraId="289CA0C2" w14:textId="77777777" w:rsidR="006E6497" w:rsidRPr="006E6497" w:rsidRDefault="006E6497" w:rsidP="006E6497">
      <w:pPr>
        <w:numPr>
          <w:ilvl w:val="0"/>
          <w:numId w:val="143"/>
        </w:numPr>
      </w:pPr>
      <w:r w:rsidRPr="006E6497">
        <w:t>Choose stability over experimentation</w:t>
      </w:r>
    </w:p>
    <w:p w14:paraId="1BCFEC2D" w14:textId="77777777" w:rsidR="006E6497" w:rsidRPr="006E6497" w:rsidRDefault="006E6497" w:rsidP="006E6497">
      <w:pPr>
        <w:numPr>
          <w:ilvl w:val="0"/>
          <w:numId w:val="143"/>
        </w:numPr>
      </w:pPr>
      <w:r w:rsidRPr="006E6497">
        <w:t>Avoid challenges that feel uncertain</w:t>
      </w:r>
    </w:p>
    <w:p w14:paraId="12A42895" w14:textId="77777777" w:rsidR="006E6497" w:rsidRPr="006E6497" w:rsidRDefault="006E6497" w:rsidP="006E6497">
      <w:pPr>
        <w:numPr>
          <w:ilvl w:val="0"/>
          <w:numId w:val="143"/>
        </w:numPr>
      </w:pPr>
      <w:r w:rsidRPr="006E6497">
        <w:t>Delay pursuing opportunities outside their comfort zone</w:t>
      </w:r>
    </w:p>
    <w:p w14:paraId="3EB59261" w14:textId="77777777" w:rsidR="006E6497" w:rsidRPr="006E6497" w:rsidRDefault="00000000" w:rsidP="006E6497">
      <w:r>
        <w:pict w14:anchorId="127EFC91">
          <v:rect id="_x0000_i1101" style="width:0;height:1.5pt" o:hralign="center" o:hrstd="t" o:hr="t" fillcolor="#a0a0a0" stroked="f"/>
        </w:pict>
      </w:r>
    </w:p>
    <w:p w14:paraId="56BD5A32" w14:textId="77777777" w:rsidR="006E6497" w:rsidRPr="006E6497" w:rsidRDefault="006E6497" w:rsidP="006E6497">
      <w:r w:rsidRPr="006E6497">
        <w:rPr>
          <w:rFonts w:ascii="Segoe UI Emoji" w:hAnsi="Segoe UI Emoji" w:cs="Segoe UI Emoji"/>
          <w:b/>
          <w:bCs/>
        </w:rPr>
        <w:t>🌱</w:t>
      </w:r>
      <w:r w:rsidRPr="006E6497">
        <w:rPr>
          <w:b/>
          <w:bCs/>
        </w:rPr>
        <w:t xml:space="preserve"> Root Causes (Origins)</w:t>
      </w:r>
      <w:r w:rsidRPr="006E6497">
        <w:br/>
        <w:t>This pattern often develops in environments where stability felt safer than growth:</w:t>
      </w:r>
    </w:p>
    <w:p w14:paraId="393A0A87" w14:textId="77777777" w:rsidR="006E6497" w:rsidRPr="006E6497" w:rsidRDefault="006E6497" w:rsidP="006E6497">
      <w:pPr>
        <w:numPr>
          <w:ilvl w:val="0"/>
          <w:numId w:val="144"/>
        </w:numPr>
      </w:pPr>
      <w:r w:rsidRPr="006E6497">
        <w:t>Families or schools that emphasized tradition over change</w:t>
      </w:r>
    </w:p>
    <w:p w14:paraId="02B2B922" w14:textId="77777777" w:rsidR="006E6497" w:rsidRPr="006E6497" w:rsidRDefault="006E6497" w:rsidP="006E6497">
      <w:pPr>
        <w:numPr>
          <w:ilvl w:val="0"/>
          <w:numId w:val="144"/>
        </w:numPr>
      </w:pPr>
      <w:r w:rsidRPr="006E6497">
        <w:t>Workplaces that discouraged risk-taking or punished mistakes</w:t>
      </w:r>
    </w:p>
    <w:p w14:paraId="1D7509E5" w14:textId="77777777" w:rsidR="006E6497" w:rsidRPr="006E6497" w:rsidRDefault="006E6497" w:rsidP="006E6497">
      <w:pPr>
        <w:numPr>
          <w:ilvl w:val="0"/>
          <w:numId w:val="144"/>
        </w:numPr>
      </w:pPr>
      <w:r w:rsidRPr="006E6497">
        <w:t>Early experiences where change created stress or failure</w:t>
      </w:r>
    </w:p>
    <w:p w14:paraId="2E09670B" w14:textId="77777777" w:rsidR="006E6497" w:rsidRPr="006E6497" w:rsidRDefault="006E6497" w:rsidP="006E6497">
      <w:pPr>
        <w:numPr>
          <w:ilvl w:val="0"/>
          <w:numId w:val="144"/>
        </w:numPr>
      </w:pPr>
      <w:r w:rsidRPr="006E6497">
        <w:t>Cultures that valued predictability and reliability above all</w:t>
      </w:r>
    </w:p>
    <w:p w14:paraId="39C2DB1A" w14:textId="77777777" w:rsidR="006E6497" w:rsidRPr="006E6497" w:rsidRDefault="00000000" w:rsidP="006E6497">
      <w:r>
        <w:pict w14:anchorId="2CAC0218">
          <v:rect id="_x0000_i1102" style="width:0;height:1.5pt" o:hralign="center" o:hrstd="t" o:hr="t" fillcolor="#a0a0a0" stroked="f"/>
        </w:pict>
      </w:r>
    </w:p>
    <w:p w14:paraId="035C4094" w14:textId="77777777" w:rsidR="006E6497" w:rsidRPr="006E6497" w:rsidRDefault="006E6497" w:rsidP="006E6497">
      <w:r w:rsidRPr="006E6497">
        <w:rPr>
          <w:rFonts w:ascii="Segoe UI Emoji" w:hAnsi="Segoe UI Emoji" w:cs="Segoe UI Emoji"/>
          <w:b/>
          <w:bCs/>
        </w:rPr>
        <w:t>💭</w:t>
      </w:r>
      <w:r w:rsidRPr="006E6497">
        <w:rPr>
          <w:b/>
          <w:bCs/>
        </w:rPr>
        <w:t xml:space="preserve"> Beliefs (Internal Rules)</w:t>
      </w:r>
    </w:p>
    <w:p w14:paraId="05260FDD" w14:textId="77777777" w:rsidR="006E6497" w:rsidRPr="006E6497" w:rsidRDefault="006E6497" w:rsidP="006E6497">
      <w:pPr>
        <w:numPr>
          <w:ilvl w:val="0"/>
          <w:numId w:val="145"/>
        </w:numPr>
      </w:pPr>
      <w:r w:rsidRPr="006E6497">
        <w:t>“It is safer to stay where I am.”</w:t>
      </w:r>
    </w:p>
    <w:p w14:paraId="203B3733" w14:textId="77777777" w:rsidR="006E6497" w:rsidRPr="006E6497" w:rsidRDefault="006E6497" w:rsidP="006E6497">
      <w:pPr>
        <w:numPr>
          <w:ilvl w:val="0"/>
          <w:numId w:val="145"/>
        </w:numPr>
      </w:pPr>
      <w:r w:rsidRPr="006E6497">
        <w:t>“Change creates risk I cannot control.”</w:t>
      </w:r>
    </w:p>
    <w:p w14:paraId="1AC175EC" w14:textId="77777777" w:rsidR="006E6497" w:rsidRPr="006E6497" w:rsidRDefault="006E6497" w:rsidP="006E6497">
      <w:pPr>
        <w:numPr>
          <w:ilvl w:val="0"/>
          <w:numId w:val="145"/>
        </w:numPr>
      </w:pPr>
      <w:r w:rsidRPr="006E6497">
        <w:t>“Familiar routines protect me.”</w:t>
      </w:r>
    </w:p>
    <w:p w14:paraId="0AD5A2C6" w14:textId="77777777" w:rsidR="006E6497" w:rsidRPr="006E6497" w:rsidRDefault="006E6497" w:rsidP="006E6497">
      <w:pPr>
        <w:numPr>
          <w:ilvl w:val="0"/>
          <w:numId w:val="145"/>
        </w:numPr>
      </w:pPr>
      <w:r w:rsidRPr="006E6497">
        <w:t>“Uncertainty is dangerous.”</w:t>
      </w:r>
    </w:p>
    <w:p w14:paraId="40D236B5" w14:textId="77777777" w:rsidR="006E6497" w:rsidRPr="006E6497" w:rsidRDefault="00000000" w:rsidP="006E6497">
      <w:r>
        <w:pict w14:anchorId="5DD92E21">
          <v:rect id="_x0000_i1103" style="width:0;height:1.5pt" o:hralign="center" o:hrstd="t" o:hr="t" fillcolor="#a0a0a0" stroked="f"/>
        </w:pict>
      </w:r>
    </w:p>
    <w:p w14:paraId="5B89A11C" w14:textId="77777777" w:rsidR="006E6497" w:rsidRPr="006E6497" w:rsidRDefault="006E6497" w:rsidP="006E6497">
      <w:r w:rsidRPr="006E6497">
        <w:rPr>
          <w:rFonts w:ascii="Segoe UI Emoji" w:hAnsi="Segoe UI Emoji" w:cs="Segoe UI Emoji"/>
          <w:b/>
          <w:bCs/>
        </w:rPr>
        <w:lastRenderedPageBreak/>
        <w:t>🔍</w:t>
      </w:r>
      <w:r w:rsidRPr="006E6497">
        <w:rPr>
          <w:b/>
          <w:bCs/>
        </w:rPr>
        <w:t xml:space="preserve"> Stress Behaviors</w:t>
      </w:r>
      <w:r w:rsidRPr="006E6497">
        <w:br/>
        <w:t>When pressure rises, Comfort Zoners often:</w:t>
      </w:r>
    </w:p>
    <w:p w14:paraId="49F68377" w14:textId="77777777" w:rsidR="006E6497" w:rsidRPr="006E6497" w:rsidRDefault="006E6497" w:rsidP="006E6497">
      <w:pPr>
        <w:numPr>
          <w:ilvl w:val="0"/>
          <w:numId w:val="146"/>
        </w:numPr>
      </w:pPr>
      <w:r w:rsidRPr="006E6497">
        <w:t>Retreat into old routines rather than adapt</w:t>
      </w:r>
    </w:p>
    <w:p w14:paraId="111E5356" w14:textId="77777777" w:rsidR="006E6497" w:rsidRPr="006E6497" w:rsidRDefault="006E6497" w:rsidP="006E6497">
      <w:pPr>
        <w:numPr>
          <w:ilvl w:val="0"/>
          <w:numId w:val="146"/>
        </w:numPr>
      </w:pPr>
      <w:r w:rsidRPr="006E6497">
        <w:t>Avoid new opportunities or responsibilities</w:t>
      </w:r>
    </w:p>
    <w:p w14:paraId="536FBB52" w14:textId="77777777" w:rsidR="006E6497" w:rsidRPr="006E6497" w:rsidRDefault="006E6497" w:rsidP="006E6497">
      <w:pPr>
        <w:numPr>
          <w:ilvl w:val="0"/>
          <w:numId w:val="146"/>
        </w:numPr>
      </w:pPr>
      <w:r w:rsidRPr="006E6497">
        <w:t>Resist changes suggested by peers or leaders</w:t>
      </w:r>
    </w:p>
    <w:p w14:paraId="007211A9" w14:textId="77777777" w:rsidR="006E6497" w:rsidRPr="006E6497" w:rsidRDefault="006E6497" w:rsidP="006E6497">
      <w:pPr>
        <w:numPr>
          <w:ilvl w:val="0"/>
          <w:numId w:val="146"/>
        </w:numPr>
      </w:pPr>
      <w:r w:rsidRPr="006E6497">
        <w:t>Focus on familiar, low-stakes tasks</w:t>
      </w:r>
    </w:p>
    <w:p w14:paraId="331C1DD8" w14:textId="77777777" w:rsidR="006E6497" w:rsidRPr="006E6497" w:rsidRDefault="00000000" w:rsidP="006E6497">
      <w:r>
        <w:pict w14:anchorId="6FCB98E7">
          <v:rect id="_x0000_i1104" style="width:0;height:1.5pt" o:hralign="center" o:hrstd="t" o:hr="t" fillcolor="#a0a0a0" stroked="f"/>
        </w:pict>
      </w:r>
    </w:p>
    <w:p w14:paraId="58B1A9B5" w14:textId="77777777" w:rsidR="006E6497" w:rsidRPr="006E6497" w:rsidRDefault="006E6497" w:rsidP="006E6497">
      <w:r w:rsidRPr="006E6497">
        <w:rPr>
          <w:rFonts w:ascii="Segoe UI Emoji" w:hAnsi="Segoe UI Emoji" w:cs="Segoe UI Emoji"/>
          <w:b/>
          <w:bCs/>
        </w:rPr>
        <w:t>🎭</w:t>
      </w:r>
      <w:r w:rsidRPr="006E6497">
        <w:rPr>
          <w:b/>
          <w:bCs/>
        </w:rPr>
        <w:t xml:space="preserve"> Situational Adaptations</w:t>
      </w:r>
      <w:r w:rsidRPr="006E6497">
        <w:br/>
        <w:t>Comfort-seeking tendencies soften when:</w:t>
      </w:r>
    </w:p>
    <w:p w14:paraId="32C8599D" w14:textId="77777777" w:rsidR="006E6497" w:rsidRPr="006E6497" w:rsidRDefault="006E6497" w:rsidP="006E6497">
      <w:pPr>
        <w:numPr>
          <w:ilvl w:val="0"/>
          <w:numId w:val="147"/>
        </w:numPr>
      </w:pPr>
      <w:r w:rsidRPr="006E6497">
        <w:t>Change is introduced gradually and with clear support</w:t>
      </w:r>
    </w:p>
    <w:p w14:paraId="4B229787" w14:textId="77777777" w:rsidR="006E6497" w:rsidRPr="006E6497" w:rsidRDefault="006E6497" w:rsidP="006E6497">
      <w:pPr>
        <w:numPr>
          <w:ilvl w:val="0"/>
          <w:numId w:val="147"/>
        </w:numPr>
      </w:pPr>
      <w:r w:rsidRPr="006E6497">
        <w:t>Leaders frame uncertainty as opportunity instead of threat</w:t>
      </w:r>
    </w:p>
    <w:p w14:paraId="091BF86D" w14:textId="77777777" w:rsidR="006E6497" w:rsidRPr="006E6497" w:rsidRDefault="006E6497" w:rsidP="006E6497">
      <w:pPr>
        <w:numPr>
          <w:ilvl w:val="0"/>
          <w:numId w:val="147"/>
        </w:numPr>
      </w:pPr>
      <w:r w:rsidRPr="006E6497">
        <w:t>Peers demonstrate success in trying new approaches</w:t>
      </w:r>
    </w:p>
    <w:p w14:paraId="11163409" w14:textId="77777777" w:rsidR="006E6497" w:rsidRPr="006E6497" w:rsidRDefault="006E6497" w:rsidP="006E6497">
      <w:pPr>
        <w:numPr>
          <w:ilvl w:val="0"/>
          <w:numId w:val="147"/>
        </w:numPr>
      </w:pPr>
      <w:r w:rsidRPr="006E6497">
        <w:t>Structures are put in place to reduce risk during transitions</w:t>
      </w:r>
    </w:p>
    <w:p w14:paraId="1BD6E6DB" w14:textId="77777777" w:rsidR="006E6497" w:rsidRPr="006E6497" w:rsidRDefault="00000000" w:rsidP="006E6497">
      <w:r>
        <w:pict w14:anchorId="70B5CBDA">
          <v:rect id="_x0000_i1105" style="width:0;height:1.5pt" o:hralign="center" o:hrstd="t" o:hr="t" fillcolor="#a0a0a0" stroked="f"/>
        </w:pict>
      </w:r>
    </w:p>
    <w:p w14:paraId="1E633222" w14:textId="77777777" w:rsidR="006E6497" w:rsidRPr="006E6497" w:rsidRDefault="006E6497" w:rsidP="006E6497">
      <w:r w:rsidRPr="006E6497">
        <w:rPr>
          <w:rFonts w:ascii="Segoe UI Emoji" w:hAnsi="Segoe UI Emoji" w:cs="Segoe UI Emoji"/>
          <w:b/>
          <w:bCs/>
        </w:rPr>
        <w:t>🌟</w:t>
      </w:r>
      <w:r w:rsidRPr="006E6497">
        <w:rPr>
          <w:b/>
          <w:bCs/>
        </w:rPr>
        <w:t xml:space="preserve"> Strengths Hidden Inside the Archetype</w:t>
      </w:r>
    </w:p>
    <w:p w14:paraId="5E86FC45" w14:textId="77777777" w:rsidR="006E6497" w:rsidRPr="006E6497" w:rsidRDefault="006E6497" w:rsidP="006E6497">
      <w:pPr>
        <w:numPr>
          <w:ilvl w:val="0"/>
          <w:numId w:val="148"/>
        </w:numPr>
      </w:pPr>
      <w:r w:rsidRPr="006E6497">
        <w:t>Dependable and consistent in their work</w:t>
      </w:r>
    </w:p>
    <w:p w14:paraId="7B88CC90" w14:textId="77777777" w:rsidR="006E6497" w:rsidRPr="006E6497" w:rsidRDefault="006E6497" w:rsidP="006E6497">
      <w:pPr>
        <w:numPr>
          <w:ilvl w:val="0"/>
          <w:numId w:val="148"/>
        </w:numPr>
      </w:pPr>
      <w:r w:rsidRPr="006E6497">
        <w:t>Provide stability in uncertain times</w:t>
      </w:r>
    </w:p>
    <w:p w14:paraId="4A1CA6EC" w14:textId="77777777" w:rsidR="006E6497" w:rsidRPr="006E6497" w:rsidRDefault="006E6497" w:rsidP="006E6497">
      <w:pPr>
        <w:numPr>
          <w:ilvl w:val="0"/>
          <w:numId w:val="148"/>
        </w:numPr>
      </w:pPr>
      <w:r w:rsidRPr="006E6497">
        <w:t>Skilled at maintaining reliable processes</w:t>
      </w:r>
    </w:p>
    <w:p w14:paraId="483C9A41" w14:textId="77777777" w:rsidR="006E6497" w:rsidRPr="006E6497" w:rsidRDefault="006E6497" w:rsidP="006E6497">
      <w:pPr>
        <w:numPr>
          <w:ilvl w:val="0"/>
          <w:numId w:val="148"/>
        </w:numPr>
      </w:pPr>
      <w:r w:rsidRPr="006E6497">
        <w:t>Help teams stay grounded when others rush ahead</w:t>
      </w:r>
    </w:p>
    <w:p w14:paraId="57F68661" w14:textId="77777777" w:rsidR="006E6497" w:rsidRPr="006E6497" w:rsidRDefault="00000000" w:rsidP="006E6497">
      <w:r>
        <w:pict w14:anchorId="095A66CE">
          <v:rect id="_x0000_i1106" style="width:0;height:1.5pt" o:hralign="center" o:hrstd="t" o:hr="t" fillcolor="#a0a0a0" stroked="f"/>
        </w:pict>
      </w:r>
    </w:p>
    <w:p w14:paraId="278E1E1E" w14:textId="77777777" w:rsidR="006E6497" w:rsidRPr="006E6497" w:rsidRDefault="006E6497" w:rsidP="006E6497">
      <w:r w:rsidRPr="006E6497">
        <w:rPr>
          <w:rFonts w:ascii="Segoe UI Emoji" w:hAnsi="Segoe UI Emoji" w:cs="Segoe UI Emoji"/>
          <w:b/>
          <w:bCs/>
        </w:rPr>
        <w:t>⚠️</w:t>
      </w:r>
      <w:r w:rsidRPr="006E6497">
        <w:rPr>
          <w:b/>
          <w:bCs/>
        </w:rPr>
        <w:t xml:space="preserve"> Resistance Impact (High at 71%)</w:t>
      </w:r>
      <w:r w:rsidRPr="006E6497">
        <w:br/>
        <w:t>At this level, the desire for safety overshadows your strengths. It can:</w:t>
      </w:r>
    </w:p>
    <w:p w14:paraId="12262770" w14:textId="77777777" w:rsidR="006E6497" w:rsidRPr="006E6497" w:rsidRDefault="006E6497" w:rsidP="006E6497">
      <w:pPr>
        <w:numPr>
          <w:ilvl w:val="0"/>
          <w:numId w:val="149"/>
        </w:numPr>
      </w:pPr>
      <w:r w:rsidRPr="006E6497">
        <w:t>Limit personal growth and career advancement</w:t>
      </w:r>
    </w:p>
    <w:p w14:paraId="5CC3B28D" w14:textId="77777777" w:rsidR="006E6497" w:rsidRPr="006E6497" w:rsidRDefault="006E6497" w:rsidP="006E6497">
      <w:pPr>
        <w:numPr>
          <w:ilvl w:val="0"/>
          <w:numId w:val="149"/>
        </w:numPr>
      </w:pPr>
      <w:r w:rsidRPr="006E6497">
        <w:t>Reduce adaptability in fast-changing environments</w:t>
      </w:r>
    </w:p>
    <w:p w14:paraId="5AA5B445" w14:textId="77777777" w:rsidR="006E6497" w:rsidRPr="006E6497" w:rsidRDefault="006E6497" w:rsidP="006E6497">
      <w:pPr>
        <w:numPr>
          <w:ilvl w:val="0"/>
          <w:numId w:val="149"/>
        </w:numPr>
      </w:pPr>
      <w:r w:rsidRPr="006E6497">
        <w:t>Create missed opportunities for innovation</w:t>
      </w:r>
    </w:p>
    <w:p w14:paraId="2201AE3C" w14:textId="77777777" w:rsidR="006E6497" w:rsidRPr="006E6497" w:rsidRDefault="006E6497" w:rsidP="006E6497">
      <w:pPr>
        <w:numPr>
          <w:ilvl w:val="0"/>
          <w:numId w:val="149"/>
        </w:numPr>
      </w:pPr>
      <w:r w:rsidRPr="006E6497">
        <w:t>Signal hesitation to leaders who value agility</w:t>
      </w:r>
    </w:p>
    <w:p w14:paraId="3585EE3E" w14:textId="77777777" w:rsidR="006E6497" w:rsidRPr="006E6497" w:rsidRDefault="00000000" w:rsidP="006E6497">
      <w:r>
        <w:pict w14:anchorId="6C26A302">
          <v:rect id="_x0000_i1107" style="width:0;height:1.5pt" o:hralign="center" o:hrstd="t" o:hr="t" fillcolor="#a0a0a0" stroked="f"/>
        </w:pict>
      </w:r>
    </w:p>
    <w:p w14:paraId="6E118E12" w14:textId="77777777" w:rsidR="006E6497" w:rsidRPr="006E6497" w:rsidRDefault="006E6497" w:rsidP="006E6497">
      <w:r w:rsidRPr="006E6497">
        <w:rPr>
          <w:rFonts w:ascii="Segoe UI Emoji" w:hAnsi="Segoe UI Emoji" w:cs="Segoe UI Emoji"/>
          <w:b/>
          <w:bCs/>
        </w:rPr>
        <w:lastRenderedPageBreak/>
        <w:t>🚀</w:t>
      </w:r>
      <w:r w:rsidRPr="006E6497">
        <w:rPr>
          <w:b/>
          <w:bCs/>
        </w:rPr>
        <w:t xml:space="preserve"> Growth Path</w:t>
      </w:r>
      <w:r w:rsidRPr="006E6497">
        <w:br/>
        <w:t>To unlock your potential, focus on reframing uncertainty as growth:</w:t>
      </w:r>
    </w:p>
    <w:p w14:paraId="328448AB" w14:textId="77777777" w:rsidR="006E6497" w:rsidRPr="006E6497" w:rsidRDefault="006E6497" w:rsidP="006E6497">
      <w:pPr>
        <w:numPr>
          <w:ilvl w:val="0"/>
          <w:numId w:val="150"/>
        </w:numPr>
      </w:pPr>
      <w:r w:rsidRPr="006E6497">
        <w:t>Break new challenges into smaller, safer experiments</w:t>
      </w:r>
    </w:p>
    <w:p w14:paraId="17E492FA" w14:textId="77777777" w:rsidR="006E6497" w:rsidRPr="006E6497" w:rsidRDefault="006E6497" w:rsidP="006E6497">
      <w:pPr>
        <w:numPr>
          <w:ilvl w:val="0"/>
          <w:numId w:val="150"/>
        </w:numPr>
      </w:pPr>
      <w:r w:rsidRPr="006E6497">
        <w:t>Track wins where leaving your comfort zone created opportunities</w:t>
      </w:r>
    </w:p>
    <w:p w14:paraId="36E745E8" w14:textId="77777777" w:rsidR="006E6497" w:rsidRPr="006E6497" w:rsidRDefault="006E6497" w:rsidP="006E6497">
      <w:pPr>
        <w:numPr>
          <w:ilvl w:val="0"/>
          <w:numId w:val="150"/>
        </w:numPr>
      </w:pPr>
      <w:r w:rsidRPr="006E6497">
        <w:t>Practice saying yes to low-risk changes to build confidence</w:t>
      </w:r>
    </w:p>
    <w:p w14:paraId="61719AE3" w14:textId="77777777" w:rsidR="006E6497" w:rsidRPr="006E6497" w:rsidRDefault="006E6497" w:rsidP="006E6497">
      <w:pPr>
        <w:numPr>
          <w:ilvl w:val="0"/>
          <w:numId w:val="150"/>
        </w:numPr>
      </w:pPr>
      <w:r w:rsidRPr="006E6497">
        <w:t>Surround yourself with peers who model adaptability</w:t>
      </w:r>
    </w:p>
    <w:p w14:paraId="5E4FECDA" w14:textId="77777777" w:rsidR="006E6497" w:rsidRPr="006E6497" w:rsidRDefault="006E6497" w:rsidP="006E6497">
      <w:pPr>
        <w:numPr>
          <w:ilvl w:val="0"/>
          <w:numId w:val="150"/>
        </w:numPr>
      </w:pPr>
      <w:r w:rsidRPr="006E6497">
        <w:t>Create reminders that progress often requires discomfort</w:t>
      </w:r>
    </w:p>
    <w:p w14:paraId="3B3E40BC" w14:textId="77777777" w:rsidR="006E6497" w:rsidRPr="006E6497" w:rsidRDefault="006E6497" w:rsidP="006E6497">
      <w:r w:rsidRPr="006E6497">
        <w:t>These steps give you direction. In your growth journey, you will receive prompts, reflection questions, and small challenges to help you gradually expand your comfort zone while maintaining the steadiness that makes you reliable.</w:t>
      </w:r>
    </w:p>
    <w:p w14:paraId="1A6D47F8" w14:textId="0D874652" w:rsidR="006E6497" w:rsidRPr="006E6497" w:rsidRDefault="00000000" w:rsidP="006E6497">
      <w:r>
        <w:pict w14:anchorId="21486A15">
          <v:rect id="_x0000_i1108" style="width:0;height:1.5pt" o:hralign="center" o:hrstd="t" o:hr="t" fillcolor="#a0a0a0" stroked="f"/>
        </w:pict>
      </w:r>
    </w:p>
    <w:p w14:paraId="66849CD7" w14:textId="77777777" w:rsidR="005B54A3" w:rsidRPr="005B54A3" w:rsidRDefault="00000000" w:rsidP="005B54A3">
      <w:r>
        <w:pict w14:anchorId="0E943190">
          <v:rect id="_x0000_i1109" style="width:0;height:1.5pt" o:hralign="center" o:hrstd="t" o:hr="t" fillcolor="#a0a0a0" stroked="f"/>
        </w:pict>
      </w:r>
    </w:p>
    <w:p w14:paraId="0881D0E8" w14:textId="77777777" w:rsidR="005B54A3" w:rsidRPr="005B54A3" w:rsidRDefault="005B54A3" w:rsidP="005B54A3">
      <w:pPr>
        <w:rPr>
          <w:b/>
          <w:bCs/>
        </w:rPr>
      </w:pPr>
      <w:r w:rsidRPr="005B54A3">
        <w:rPr>
          <w:b/>
          <w:bCs/>
        </w:rPr>
        <w:t>Individual Archetype Profile</w:t>
      </w:r>
    </w:p>
    <w:p w14:paraId="7737FDDD" w14:textId="77777777" w:rsidR="005B54A3" w:rsidRPr="005B54A3" w:rsidRDefault="005B54A3" w:rsidP="005B54A3">
      <w:r w:rsidRPr="005B54A3">
        <w:t>Based on your responses, here are your top three archetypes in Individual Performance:</w:t>
      </w:r>
    </w:p>
    <w:p w14:paraId="3A130038" w14:textId="77777777" w:rsidR="005B54A3" w:rsidRPr="005B54A3" w:rsidRDefault="005B54A3" w:rsidP="005B54A3">
      <w:pPr>
        <w:numPr>
          <w:ilvl w:val="0"/>
          <w:numId w:val="133"/>
        </w:numPr>
      </w:pPr>
      <w:r w:rsidRPr="005B54A3">
        <w:t>Over-Controller ................... 75%</w:t>
      </w:r>
    </w:p>
    <w:p w14:paraId="05FC44C8" w14:textId="77777777" w:rsidR="005B54A3" w:rsidRPr="005B54A3" w:rsidRDefault="005B54A3" w:rsidP="005B54A3">
      <w:pPr>
        <w:numPr>
          <w:ilvl w:val="0"/>
          <w:numId w:val="133"/>
        </w:numPr>
      </w:pPr>
      <w:r w:rsidRPr="005B54A3">
        <w:t>Independent Doer .................. 62%</w:t>
      </w:r>
    </w:p>
    <w:p w14:paraId="39E7575E" w14:textId="77777777" w:rsidR="005B54A3" w:rsidRPr="005B54A3" w:rsidRDefault="005B54A3" w:rsidP="005B54A3">
      <w:pPr>
        <w:numPr>
          <w:ilvl w:val="0"/>
          <w:numId w:val="133"/>
        </w:numPr>
      </w:pPr>
      <w:r w:rsidRPr="005B54A3">
        <w:t>Perfectionist Achiever ............ 58%</w:t>
      </w:r>
    </w:p>
    <w:p w14:paraId="7B0F7927" w14:textId="77777777" w:rsidR="005B54A3" w:rsidRPr="005B54A3" w:rsidRDefault="005B54A3" w:rsidP="005B54A3">
      <w:r w:rsidRPr="005B54A3">
        <w:rPr>
          <w:i/>
          <w:iCs/>
        </w:rPr>
        <w:t>(visual: bar chart or dial, with Over-Controller highlighted in gold as your primary archetype)</w:t>
      </w:r>
    </w:p>
    <w:p w14:paraId="1BA7BC5D" w14:textId="77777777" w:rsidR="005B54A3" w:rsidRPr="005B54A3" w:rsidRDefault="00000000" w:rsidP="005B54A3">
      <w:r>
        <w:pict w14:anchorId="663E18AF">
          <v:rect id="_x0000_i1110" style="width:0;height:1.5pt" o:hralign="center" o:hrstd="t" o:hr="t" fillcolor="#a0a0a0" stroked="f"/>
        </w:pict>
      </w:r>
    </w:p>
    <w:p w14:paraId="0CF2048B" w14:textId="42A2A1CF" w:rsidR="005B54A3" w:rsidRPr="005B54A3" w:rsidRDefault="005B54A3" w:rsidP="005B54A3">
      <w:pPr>
        <w:rPr>
          <w:b/>
          <w:bCs/>
        </w:rPr>
      </w:pPr>
      <w:r w:rsidRPr="005B54A3">
        <w:rPr>
          <w:rFonts w:ascii="Segoe UI Emoji" w:hAnsi="Segoe UI Emoji" w:cs="Segoe UI Emoji"/>
          <w:b/>
          <w:bCs/>
        </w:rPr>
        <w:t>🥇</w:t>
      </w:r>
      <w:r w:rsidRPr="005B54A3">
        <w:rPr>
          <w:b/>
          <w:bCs/>
        </w:rPr>
        <w:t xml:space="preserve"> Your Primary Archetype: Over</w:t>
      </w:r>
      <w:r w:rsidR="00CB2FF8">
        <w:rPr>
          <w:b/>
          <w:bCs/>
        </w:rPr>
        <w:t xml:space="preserve"> </w:t>
      </w:r>
      <w:r w:rsidRPr="005B54A3">
        <w:rPr>
          <w:b/>
          <w:bCs/>
        </w:rPr>
        <w:t>Controller (75%)</w:t>
      </w:r>
    </w:p>
    <w:p w14:paraId="3BA50A49" w14:textId="77777777" w:rsidR="005B54A3" w:rsidRPr="005B54A3" w:rsidRDefault="005B54A3" w:rsidP="005B54A3">
      <w:r w:rsidRPr="005B54A3">
        <w:rPr>
          <w:rFonts w:ascii="Segoe UI Emoji" w:hAnsi="Segoe UI Emoji" w:cs="Segoe UI Emoji"/>
          <w:b/>
          <w:bCs/>
        </w:rPr>
        <w:t>🧠</w:t>
      </w:r>
      <w:r w:rsidRPr="005B54A3">
        <w:rPr>
          <w:b/>
          <w:bCs/>
        </w:rPr>
        <w:t xml:space="preserve"> First, Know This</w:t>
      </w:r>
      <w:r w:rsidRPr="005B54A3">
        <w:br/>
        <w:t>Being an Over-Controller does not mean you are not capable of trusting others. It means you often resist progress because letting go feels risky. You may feel responsible for outcomes and prefer to stay involved in every detail. This drive to control protects against mistakes, but it also slows momentum, discourages collaboration, and creates stress when others do not work your way.</w:t>
      </w:r>
    </w:p>
    <w:p w14:paraId="4588586D" w14:textId="77777777" w:rsidR="005B54A3" w:rsidRPr="005B54A3" w:rsidRDefault="005B54A3" w:rsidP="005B54A3">
      <w:r w:rsidRPr="005B54A3">
        <w:rPr>
          <w:rFonts w:ascii="Segoe UI Emoji" w:hAnsi="Segoe UI Emoji" w:cs="Segoe UI Emoji"/>
          <w:b/>
          <w:bCs/>
        </w:rPr>
        <w:t>📊</w:t>
      </w:r>
      <w:r w:rsidRPr="005B54A3">
        <w:rPr>
          <w:b/>
          <w:bCs/>
        </w:rPr>
        <w:t xml:space="preserve"> Your Resistance in This Archetype: High (75%)</w:t>
      </w:r>
      <w:r w:rsidRPr="005B54A3">
        <w:br/>
        <w:t>At this level, control is a powerful influence on your performance. You often take on more responsibility than needed, struggle to delegate, and recheck others’ work. While this ensures quality and alignment with your standards, it also creates bottlenecks and limits the growth of those around you.</w:t>
      </w:r>
    </w:p>
    <w:p w14:paraId="1AB5397F" w14:textId="77777777" w:rsidR="005B54A3" w:rsidRPr="005B54A3" w:rsidRDefault="00000000" w:rsidP="005B54A3">
      <w:r>
        <w:lastRenderedPageBreak/>
        <w:pict w14:anchorId="7745D454">
          <v:rect id="_x0000_i1111" style="width:0;height:1.5pt" o:hralign="center" o:hrstd="t" o:hr="t" fillcolor="#a0a0a0" stroked="f"/>
        </w:pict>
      </w:r>
    </w:p>
    <w:p w14:paraId="356B8631" w14:textId="77777777" w:rsidR="005B54A3" w:rsidRPr="005B54A3" w:rsidRDefault="005B54A3" w:rsidP="005B54A3">
      <w:r w:rsidRPr="005B54A3">
        <w:rPr>
          <w:rFonts w:ascii="Segoe UI Emoji" w:hAnsi="Segoe UI Emoji" w:cs="Segoe UI Emoji"/>
          <w:b/>
          <w:bCs/>
        </w:rPr>
        <w:t>🔄</w:t>
      </w:r>
      <w:r w:rsidRPr="005B54A3">
        <w:rPr>
          <w:b/>
          <w:bCs/>
        </w:rPr>
        <w:t xml:space="preserve"> Core Pattern Behaviors</w:t>
      </w:r>
      <w:r w:rsidRPr="005B54A3">
        <w:br/>
        <w:t>Over-Controllers tend to:</w:t>
      </w:r>
    </w:p>
    <w:p w14:paraId="7907E375" w14:textId="77777777" w:rsidR="005B54A3" w:rsidRPr="005B54A3" w:rsidRDefault="005B54A3" w:rsidP="005B54A3">
      <w:pPr>
        <w:numPr>
          <w:ilvl w:val="0"/>
          <w:numId w:val="134"/>
        </w:numPr>
      </w:pPr>
      <w:r w:rsidRPr="005B54A3">
        <w:t>Struggle to delegate tasks fully</w:t>
      </w:r>
    </w:p>
    <w:p w14:paraId="3EAE01A8" w14:textId="77777777" w:rsidR="005B54A3" w:rsidRPr="005B54A3" w:rsidRDefault="005B54A3" w:rsidP="005B54A3">
      <w:pPr>
        <w:numPr>
          <w:ilvl w:val="0"/>
          <w:numId w:val="134"/>
        </w:numPr>
      </w:pPr>
      <w:r w:rsidRPr="005B54A3">
        <w:t>Recheck or redo others’ work to ensure standards</w:t>
      </w:r>
    </w:p>
    <w:p w14:paraId="34825124" w14:textId="77777777" w:rsidR="005B54A3" w:rsidRPr="005B54A3" w:rsidRDefault="005B54A3" w:rsidP="005B54A3">
      <w:pPr>
        <w:numPr>
          <w:ilvl w:val="0"/>
          <w:numId w:val="134"/>
        </w:numPr>
      </w:pPr>
      <w:r w:rsidRPr="005B54A3">
        <w:t>Step in quickly when they sense mistakes</w:t>
      </w:r>
    </w:p>
    <w:p w14:paraId="066F9405" w14:textId="77777777" w:rsidR="005B54A3" w:rsidRPr="005B54A3" w:rsidRDefault="005B54A3" w:rsidP="005B54A3">
      <w:pPr>
        <w:numPr>
          <w:ilvl w:val="0"/>
          <w:numId w:val="134"/>
        </w:numPr>
      </w:pPr>
      <w:r w:rsidRPr="005B54A3">
        <w:t>Prefer to lead decision-making in groups</w:t>
      </w:r>
    </w:p>
    <w:p w14:paraId="018E314D" w14:textId="77777777" w:rsidR="005B54A3" w:rsidRPr="005B54A3" w:rsidRDefault="005B54A3" w:rsidP="005B54A3">
      <w:pPr>
        <w:numPr>
          <w:ilvl w:val="0"/>
          <w:numId w:val="134"/>
        </w:numPr>
      </w:pPr>
      <w:r w:rsidRPr="005B54A3">
        <w:t>Feel uneasy when they are not in charge</w:t>
      </w:r>
    </w:p>
    <w:p w14:paraId="47061444" w14:textId="77777777" w:rsidR="005B54A3" w:rsidRPr="005B54A3" w:rsidRDefault="00000000" w:rsidP="005B54A3">
      <w:r>
        <w:pict w14:anchorId="4CEF83CA">
          <v:rect id="_x0000_i1112" style="width:0;height:1.5pt" o:hralign="center" o:hrstd="t" o:hr="t" fillcolor="#a0a0a0" stroked="f"/>
        </w:pict>
      </w:r>
    </w:p>
    <w:p w14:paraId="4F443E82" w14:textId="77777777" w:rsidR="005B54A3" w:rsidRPr="005B54A3" w:rsidRDefault="005B54A3" w:rsidP="005B54A3">
      <w:r w:rsidRPr="005B54A3">
        <w:rPr>
          <w:rFonts w:ascii="Segoe UI Emoji" w:hAnsi="Segoe UI Emoji" w:cs="Segoe UI Emoji"/>
          <w:b/>
          <w:bCs/>
        </w:rPr>
        <w:t>🌱</w:t>
      </w:r>
      <w:r w:rsidRPr="005B54A3">
        <w:rPr>
          <w:b/>
          <w:bCs/>
        </w:rPr>
        <w:t xml:space="preserve"> Root Causes (Origins)</w:t>
      </w:r>
      <w:r w:rsidRPr="005B54A3">
        <w:br/>
        <w:t>This pattern often develops in environments where responsibility felt heavy or mistakes carried consequences:</w:t>
      </w:r>
    </w:p>
    <w:p w14:paraId="081EE350" w14:textId="77777777" w:rsidR="005B54A3" w:rsidRPr="005B54A3" w:rsidRDefault="005B54A3" w:rsidP="005B54A3">
      <w:pPr>
        <w:numPr>
          <w:ilvl w:val="0"/>
          <w:numId w:val="135"/>
        </w:numPr>
      </w:pPr>
      <w:r w:rsidRPr="005B54A3">
        <w:t>Families or schools where responsibility was assigned early and strictly</w:t>
      </w:r>
    </w:p>
    <w:p w14:paraId="24031EA0" w14:textId="77777777" w:rsidR="005B54A3" w:rsidRPr="005B54A3" w:rsidRDefault="005B54A3" w:rsidP="005B54A3">
      <w:pPr>
        <w:numPr>
          <w:ilvl w:val="0"/>
          <w:numId w:val="135"/>
        </w:numPr>
      </w:pPr>
      <w:r w:rsidRPr="005B54A3">
        <w:t>Workplaces that punished leaders for errors made by the team</w:t>
      </w:r>
    </w:p>
    <w:p w14:paraId="26BA9A32" w14:textId="77777777" w:rsidR="005B54A3" w:rsidRPr="005B54A3" w:rsidRDefault="005B54A3" w:rsidP="005B54A3">
      <w:pPr>
        <w:numPr>
          <w:ilvl w:val="0"/>
          <w:numId w:val="135"/>
        </w:numPr>
      </w:pPr>
      <w:r w:rsidRPr="005B54A3">
        <w:t>Early experiences where lack of control led to negative outcomes</w:t>
      </w:r>
    </w:p>
    <w:p w14:paraId="5FBA413C" w14:textId="77777777" w:rsidR="005B54A3" w:rsidRPr="005B54A3" w:rsidRDefault="005B54A3" w:rsidP="005B54A3">
      <w:pPr>
        <w:numPr>
          <w:ilvl w:val="0"/>
          <w:numId w:val="135"/>
        </w:numPr>
      </w:pPr>
      <w:r w:rsidRPr="005B54A3">
        <w:t>Cultures that equated control with competence</w:t>
      </w:r>
    </w:p>
    <w:p w14:paraId="0765892C" w14:textId="77777777" w:rsidR="005B54A3" w:rsidRPr="005B54A3" w:rsidRDefault="00000000" w:rsidP="005B54A3">
      <w:r>
        <w:pict w14:anchorId="1B9FBE2B">
          <v:rect id="_x0000_i1113" style="width:0;height:1.5pt" o:hralign="center" o:hrstd="t" o:hr="t" fillcolor="#a0a0a0" stroked="f"/>
        </w:pict>
      </w:r>
    </w:p>
    <w:p w14:paraId="5D4BFF73" w14:textId="77777777" w:rsidR="005B54A3" w:rsidRPr="005B54A3" w:rsidRDefault="005B54A3" w:rsidP="005B54A3">
      <w:r w:rsidRPr="005B54A3">
        <w:rPr>
          <w:rFonts w:ascii="Segoe UI Emoji" w:hAnsi="Segoe UI Emoji" w:cs="Segoe UI Emoji"/>
          <w:b/>
          <w:bCs/>
        </w:rPr>
        <w:t>💭</w:t>
      </w:r>
      <w:r w:rsidRPr="005B54A3">
        <w:rPr>
          <w:b/>
          <w:bCs/>
        </w:rPr>
        <w:t xml:space="preserve"> Beliefs (Internal Rules)</w:t>
      </w:r>
    </w:p>
    <w:p w14:paraId="4793CDE5" w14:textId="77777777" w:rsidR="005B54A3" w:rsidRPr="005B54A3" w:rsidRDefault="005B54A3" w:rsidP="005B54A3">
      <w:pPr>
        <w:numPr>
          <w:ilvl w:val="0"/>
          <w:numId w:val="136"/>
        </w:numPr>
      </w:pPr>
      <w:r w:rsidRPr="005B54A3">
        <w:t>“If I do not control it, it will go wrong.”</w:t>
      </w:r>
    </w:p>
    <w:p w14:paraId="0C4EB258" w14:textId="77777777" w:rsidR="005B54A3" w:rsidRPr="005B54A3" w:rsidRDefault="005B54A3" w:rsidP="005B54A3">
      <w:pPr>
        <w:numPr>
          <w:ilvl w:val="0"/>
          <w:numId w:val="136"/>
        </w:numPr>
      </w:pPr>
      <w:r w:rsidRPr="005B54A3">
        <w:t>“Others will not meet the standard.”</w:t>
      </w:r>
    </w:p>
    <w:p w14:paraId="421C9FE1" w14:textId="77777777" w:rsidR="005B54A3" w:rsidRPr="005B54A3" w:rsidRDefault="005B54A3" w:rsidP="005B54A3">
      <w:pPr>
        <w:numPr>
          <w:ilvl w:val="0"/>
          <w:numId w:val="136"/>
        </w:numPr>
      </w:pPr>
      <w:r w:rsidRPr="005B54A3">
        <w:t>“Delegation is risky.”</w:t>
      </w:r>
    </w:p>
    <w:p w14:paraId="5F2E4045" w14:textId="77777777" w:rsidR="005B54A3" w:rsidRPr="005B54A3" w:rsidRDefault="005B54A3" w:rsidP="005B54A3">
      <w:pPr>
        <w:numPr>
          <w:ilvl w:val="0"/>
          <w:numId w:val="136"/>
        </w:numPr>
      </w:pPr>
      <w:r w:rsidRPr="005B54A3">
        <w:t>“My responsibility is to ensure everything is right.”</w:t>
      </w:r>
    </w:p>
    <w:p w14:paraId="0C64867D" w14:textId="77777777" w:rsidR="005B54A3" w:rsidRPr="005B54A3" w:rsidRDefault="00000000" w:rsidP="005B54A3">
      <w:r>
        <w:pict w14:anchorId="5A4F2CAB">
          <v:rect id="_x0000_i1114" style="width:0;height:1.5pt" o:hralign="center" o:hrstd="t" o:hr="t" fillcolor="#a0a0a0" stroked="f"/>
        </w:pict>
      </w:r>
    </w:p>
    <w:p w14:paraId="078820B6" w14:textId="77777777" w:rsidR="005B54A3" w:rsidRPr="005B54A3" w:rsidRDefault="005B54A3" w:rsidP="005B54A3">
      <w:r w:rsidRPr="005B54A3">
        <w:rPr>
          <w:rFonts w:ascii="Segoe UI Emoji" w:hAnsi="Segoe UI Emoji" w:cs="Segoe UI Emoji"/>
          <w:b/>
          <w:bCs/>
        </w:rPr>
        <w:t>🔍</w:t>
      </w:r>
      <w:r w:rsidRPr="005B54A3">
        <w:rPr>
          <w:b/>
          <w:bCs/>
        </w:rPr>
        <w:t xml:space="preserve"> Stress Behaviors</w:t>
      </w:r>
      <w:r w:rsidRPr="005B54A3">
        <w:br/>
        <w:t>When pressure rises, Over-Controllers often:</w:t>
      </w:r>
    </w:p>
    <w:p w14:paraId="0C5B9B8B" w14:textId="77777777" w:rsidR="005B54A3" w:rsidRPr="005B54A3" w:rsidRDefault="005B54A3" w:rsidP="005B54A3">
      <w:pPr>
        <w:numPr>
          <w:ilvl w:val="0"/>
          <w:numId w:val="137"/>
        </w:numPr>
      </w:pPr>
      <w:r w:rsidRPr="005B54A3">
        <w:t>Micromanage tasks that could be delegated</w:t>
      </w:r>
    </w:p>
    <w:p w14:paraId="316AEA88" w14:textId="77777777" w:rsidR="005B54A3" w:rsidRPr="005B54A3" w:rsidRDefault="005B54A3" w:rsidP="005B54A3">
      <w:pPr>
        <w:numPr>
          <w:ilvl w:val="0"/>
          <w:numId w:val="137"/>
        </w:numPr>
      </w:pPr>
      <w:r w:rsidRPr="005B54A3">
        <w:t>Push others aside to maintain control</w:t>
      </w:r>
    </w:p>
    <w:p w14:paraId="6DB41E5F" w14:textId="77777777" w:rsidR="005B54A3" w:rsidRPr="005B54A3" w:rsidRDefault="005B54A3" w:rsidP="005B54A3">
      <w:pPr>
        <w:numPr>
          <w:ilvl w:val="0"/>
          <w:numId w:val="137"/>
        </w:numPr>
      </w:pPr>
      <w:r w:rsidRPr="005B54A3">
        <w:lastRenderedPageBreak/>
        <w:t>Increase tension in teams by questioning work</w:t>
      </w:r>
    </w:p>
    <w:p w14:paraId="31FE20D8" w14:textId="77777777" w:rsidR="005B54A3" w:rsidRPr="005B54A3" w:rsidRDefault="005B54A3" w:rsidP="005B54A3">
      <w:pPr>
        <w:numPr>
          <w:ilvl w:val="0"/>
          <w:numId w:val="137"/>
        </w:numPr>
      </w:pPr>
      <w:r w:rsidRPr="005B54A3">
        <w:t>Delay progress by taking on too much personally</w:t>
      </w:r>
    </w:p>
    <w:p w14:paraId="7D3EBB88" w14:textId="77777777" w:rsidR="005B54A3" w:rsidRPr="005B54A3" w:rsidRDefault="00000000" w:rsidP="005B54A3">
      <w:r>
        <w:pict w14:anchorId="2A718D0A">
          <v:rect id="_x0000_i1115" style="width:0;height:1.5pt" o:hralign="center" o:hrstd="t" o:hr="t" fillcolor="#a0a0a0" stroked="f"/>
        </w:pict>
      </w:r>
    </w:p>
    <w:p w14:paraId="6AAD5208" w14:textId="77777777" w:rsidR="005B54A3" w:rsidRPr="005B54A3" w:rsidRDefault="005B54A3" w:rsidP="005B54A3">
      <w:r w:rsidRPr="005B54A3">
        <w:rPr>
          <w:rFonts w:ascii="Segoe UI Emoji" w:hAnsi="Segoe UI Emoji" w:cs="Segoe UI Emoji"/>
          <w:b/>
          <w:bCs/>
        </w:rPr>
        <w:t>🎭</w:t>
      </w:r>
      <w:r w:rsidRPr="005B54A3">
        <w:rPr>
          <w:b/>
          <w:bCs/>
        </w:rPr>
        <w:t xml:space="preserve"> Situational Adaptations</w:t>
      </w:r>
      <w:r w:rsidRPr="005B54A3">
        <w:br/>
        <w:t>Control tendencies soften when:</w:t>
      </w:r>
    </w:p>
    <w:p w14:paraId="1630E00A" w14:textId="77777777" w:rsidR="005B54A3" w:rsidRPr="005B54A3" w:rsidRDefault="005B54A3" w:rsidP="005B54A3">
      <w:pPr>
        <w:numPr>
          <w:ilvl w:val="0"/>
          <w:numId w:val="138"/>
        </w:numPr>
      </w:pPr>
      <w:r w:rsidRPr="005B54A3">
        <w:t>Teams are trained and trusted to handle tasks independently</w:t>
      </w:r>
    </w:p>
    <w:p w14:paraId="6C0F9F05" w14:textId="77777777" w:rsidR="005B54A3" w:rsidRPr="005B54A3" w:rsidRDefault="005B54A3" w:rsidP="005B54A3">
      <w:pPr>
        <w:numPr>
          <w:ilvl w:val="0"/>
          <w:numId w:val="138"/>
        </w:numPr>
      </w:pPr>
      <w:r w:rsidRPr="005B54A3">
        <w:t>Delegation is reframed as building strength in others</w:t>
      </w:r>
    </w:p>
    <w:p w14:paraId="2E547648" w14:textId="77777777" w:rsidR="005B54A3" w:rsidRPr="005B54A3" w:rsidRDefault="005B54A3" w:rsidP="005B54A3">
      <w:pPr>
        <w:numPr>
          <w:ilvl w:val="0"/>
          <w:numId w:val="138"/>
        </w:numPr>
      </w:pPr>
      <w:r w:rsidRPr="005B54A3">
        <w:t>Leaders model shared accountability rather than solo control</w:t>
      </w:r>
    </w:p>
    <w:p w14:paraId="794A7E8C" w14:textId="77777777" w:rsidR="005B54A3" w:rsidRPr="005B54A3" w:rsidRDefault="005B54A3" w:rsidP="005B54A3">
      <w:pPr>
        <w:numPr>
          <w:ilvl w:val="0"/>
          <w:numId w:val="138"/>
        </w:numPr>
      </w:pPr>
      <w:r w:rsidRPr="005B54A3">
        <w:t>Feedback loops prove others can deliver reliably</w:t>
      </w:r>
    </w:p>
    <w:p w14:paraId="39E5AB42" w14:textId="77777777" w:rsidR="005B54A3" w:rsidRPr="005B54A3" w:rsidRDefault="00000000" w:rsidP="005B54A3">
      <w:r>
        <w:pict w14:anchorId="613C8834">
          <v:rect id="_x0000_i1116" style="width:0;height:1.5pt" o:hralign="center" o:hrstd="t" o:hr="t" fillcolor="#a0a0a0" stroked="f"/>
        </w:pict>
      </w:r>
    </w:p>
    <w:p w14:paraId="3AE7DA1E" w14:textId="77777777" w:rsidR="005B54A3" w:rsidRPr="005B54A3" w:rsidRDefault="005B54A3" w:rsidP="005B54A3">
      <w:r w:rsidRPr="005B54A3">
        <w:rPr>
          <w:rFonts w:ascii="Segoe UI Emoji" w:hAnsi="Segoe UI Emoji" w:cs="Segoe UI Emoji"/>
          <w:b/>
          <w:bCs/>
        </w:rPr>
        <w:t>🌟</w:t>
      </w:r>
      <w:r w:rsidRPr="005B54A3">
        <w:rPr>
          <w:b/>
          <w:bCs/>
        </w:rPr>
        <w:t xml:space="preserve"> Strengths Hidden Inside the Archetype</w:t>
      </w:r>
    </w:p>
    <w:p w14:paraId="6BA79440" w14:textId="77777777" w:rsidR="005B54A3" w:rsidRPr="005B54A3" w:rsidRDefault="005B54A3" w:rsidP="005B54A3">
      <w:pPr>
        <w:numPr>
          <w:ilvl w:val="0"/>
          <w:numId w:val="139"/>
        </w:numPr>
      </w:pPr>
      <w:r w:rsidRPr="005B54A3">
        <w:t>Strong ownership of outcomes</w:t>
      </w:r>
    </w:p>
    <w:p w14:paraId="16EF55E9" w14:textId="77777777" w:rsidR="005B54A3" w:rsidRPr="005B54A3" w:rsidRDefault="005B54A3" w:rsidP="005B54A3">
      <w:pPr>
        <w:numPr>
          <w:ilvl w:val="0"/>
          <w:numId w:val="139"/>
        </w:numPr>
      </w:pPr>
      <w:r w:rsidRPr="005B54A3">
        <w:t>High standards that protect against mistakes</w:t>
      </w:r>
    </w:p>
    <w:p w14:paraId="76BF8C74" w14:textId="77777777" w:rsidR="005B54A3" w:rsidRPr="005B54A3" w:rsidRDefault="005B54A3" w:rsidP="005B54A3">
      <w:pPr>
        <w:numPr>
          <w:ilvl w:val="0"/>
          <w:numId w:val="139"/>
        </w:numPr>
      </w:pPr>
      <w:r w:rsidRPr="005B54A3">
        <w:t>Reliability in high-stakes situations</w:t>
      </w:r>
    </w:p>
    <w:p w14:paraId="2D7C42EA" w14:textId="77777777" w:rsidR="005B54A3" w:rsidRPr="005B54A3" w:rsidRDefault="005B54A3" w:rsidP="005B54A3">
      <w:pPr>
        <w:numPr>
          <w:ilvl w:val="0"/>
          <w:numId w:val="139"/>
        </w:numPr>
      </w:pPr>
      <w:r w:rsidRPr="005B54A3">
        <w:t>Ability to step up when others hesitate</w:t>
      </w:r>
    </w:p>
    <w:p w14:paraId="131FDFC1" w14:textId="77777777" w:rsidR="005B54A3" w:rsidRPr="005B54A3" w:rsidRDefault="00000000" w:rsidP="005B54A3">
      <w:r>
        <w:pict w14:anchorId="6A422F58">
          <v:rect id="_x0000_i1117" style="width:0;height:1.5pt" o:hralign="center" o:hrstd="t" o:hr="t" fillcolor="#a0a0a0" stroked="f"/>
        </w:pict>
      </w:r>
    </w:p>
    <w:p w14:paraId="48D7B34C" w14:textId="77777777" w:rsidR="005B54A3" w:rsidRPr="005B54A3" w:rsidRDefault="005B54A3" w:rsidP="005B54A3">
      <w:r w:rsidRPr="005B54A3">
        <w:rPr>
          <w:rFonts w:ascii="Segoe UI Emoji" w:hAnsi="Segoe UI Emoji" w:cs="Segoe UI Emoji"/>
          <w:b/>
          <w:bCs/>
        </w:rPr>
        <w:t>⚠️</w:t>
      </w:r>
      <w:r w:rsidRPr="005B54A3">
        <w:rPr>
          <w:b/>
          <w:bCs/>
        </w:rPr>
        <w:t xml:space="preserve"> Resistance Impact (High at 75%)</w:t>
      </w:r>
      <w:r w:rsidRPr="005B54A3">
        <w:br/>
        <w:t>At this level, control overshadows your strengths. It can:</w:t>
      </w:r>
    </w:p>
    <w:p w14:paraId="16064FB1" w14:textId="77777777" w:rsidR="005B54A3" w:rsidRPr="005B54A3" w:rsidRDefault="005B54A3" w:rsidP="005B54A3">
      <w:pPr>
        <w:numPr>
          <w:ilvl w:val="0"/>
          <w:numId w:val="140"/>
        </w:numPr>
      </w:pPr>
      <w:r w:rsidRPr="005B54A3">
        <w:t>Create bottlenecks by slowing progress through micromanagement</w:t>
      </w:r>
    </w:p>
    <w:p w14:paraId="0B2BEE0E" w14:textId="77777777" w:rsidR="005B54A3" w:rsidRPr="005B54A3" w:rsidRDefault="005B54A3" w:rsidP="005B54A3">
      <w:pPr>
        <w:numPr>
          <w:ilvl w:val="0"/>
          <w:numId w:val="140"/>
        </w:numPr>
      </w:pPr>
      <w:r w:rsidRPr="005B54A3">
        <w:t>Discourage peers by not trusting their contributions</w:t>
      </w:r>
    </w:p>
    <w:p w14:paraId="2F583DC5" w14:textId="77777777" w:rsidR="005B54A3" w:rsidRPr="005B54A3" w:rsidRDefault="005B54A3" w:rsidP="005B54A3">
      <w:pPr>
        <w:numPr>
          <w:ilvl w:val="0"/>
          <w:numId w:val="140"/>
        </w:numPr>
      </w:pPr>
      <w:r w:rsidRPr="005B54A3">
        <w:t>Increase stress from carrying more responsibility than necessary</w:t>
      </w:r>
    </w:p>
    <w:p w14:paraId="67466842" w14:textId="77777777" w:rsidR="005B54A3" w:rsidRPr="005B54A3" w:rsidRDefault="005B54A3" w:rsidP="005B54A3">
      <w:pPr>
        <w:numPr>
          <w:ilvl w:val="0"/>
          <w:numId w:val="140"/>
        </w:numPr>
      </w:pPr>
      <w:r w:rsidRPr="005B54A3">
        <w:t>Limit leadership growth by preventing team independence</w:t>
      </w:r>
    </w:p>
    <w:p w14:paraId="131AA6F0" w14:textId="77777777" w:rsidR="005B54A3" w:rsidRPr="005B54A3" w:rsidRDefault="00000000" w:rsidP="005B54A3">
      <w:r>
        <w:pict w14:anchorId="081F37DC">
          <v:rect id="_x0000_i1118" style="width:0;height:1.5pt" o:hralign="center" o:hrstd="t" o:hr="t" fillcolor="#a0a0a0" stroked="f"/>
        </w:pict>
      </w:r>
    </w:p>
    <w:p w14:paraId="0082FB71" w14:textId="77777777" w:rsidR="005B54A3" w:rsidRPr="005B54A3" w:rsidRDefault="005B54A3" w:rsidP="005B54A3">
      <w:r w:rsidRPr="005B54A3">
        <w:rPr>
          <w:rFonts w:ascii="Segoe UI Emoji" w:hAnsi="Segoe UI Emoji" w:cs="Segoe UI Emoji"/>
          <w:b/>
          <w:bCs/>
        </w:rPr>
        <w:t>🚀</w:t>
      </w:r>
      <w:r w:rsidRPr="005B54A3">
        <w:rPr>
          <w:b/>
          <w:bCs/>
        </w:rPr>
        <w:t xml:space="preserve"> Growth Path</w:t>
      </w:r>
      <w:r w:rsidRPr="005B54A3">
        <w:br/>
        <w:t>To unlock your potential, focus on shifting from control to trust:</w:t>
      </w:r>
    </w:p>
    <w:p w14:paraId="3BF4BEA5" w14:textId="77777777" w:rsidR="005B54A3" w:rsidRPr="005B54A3" w:rsidRDefault="005B54A3" w:rsidP="005B54A3">
      <w:pPr>
        <w:numPr>
          <w:ilvl w:val="0"/>
          <w:numId w:val="141"/>
        </w:numPr>
      </w:pPr>
      <w:r w:rsidRPr="005B54A3">
        <w:t>Delegate one task at a time and allow others to own it fully</w:t>
      </w:r>
    </w:p>
    <w:p w14:paraId="37429A4F" w14:textId="77777777" w:rsidR="005B54A3" w:rsidRPr="005B54A3" w:rsidRDefault="005B54A3" w:rsidP="005B54A3">
      <w:pPr>
        <w:numPr>
          <w:ilvl w:val="0"/>
          <w:numId w:val="141"/>
        </w:numPr>
      </w:pPr>
      <w:r w:rsidRPr="005B54A3">
        <w:t>Reframe mistakes as learning opportunities for the team</w:t>
      </w:r>
    </w:p>
    <w:p w14:paraId="112689E4" w14:textId="77777777" w:rsidR="005B54A3" w:rsidRPr="005B54A3" w:rsidRDefault="005B54A3" w:rsidP="005B54A3">
      <w:pPr>
        <w:numPr>
          <w:ilvl w:val="0"/>
          <w:numId w:val="141"/>
        </w:numPr>
      </w:pPr>
      <w:r w:rsidRPr="005B54A3">
        <w:lastRenderedPageBreak/>
        <w:t>Share responsibility rather than carrying it all yourself</w:t>
      </w:r>
    </w:p>
    <w:p w14:paraId="0E84A45B" w14:textId="77777777" w:rsidR="005B54A3" w:rsidRPr="005B54A3" w:rsidRDefault="005B54A3" w:rsidP="005B54A3">
      <w:pPr>
        <w:numPr>
          <w:ilvl w:val="0"/>
          <w:numId w:val="141"/>
        </w:numPr>
      </w:pPr>
      <w:r w:rsidRPr="005B54A3">
        <w:t>Track wins where letting go improved efficiency</w:t>
      </w:r>
    </w:p>
    <w:p w14:paraId="11A1F733" w14:textId="77777777" w:rsidR="005B54A3" w:rsidRPr="005B54A3" w:rsidRDefault="005B54A3" w:rsidP="005B54A3">
      <w:pPr>
        <w:numPr>
          <w:ilvl w:val="0"/>
          <w:numId w:val="141"/>
        </w:numPr>
      </w:pPr>
      <w:r w:rsidRPr="005B54A3">
        <w:t>Build trust gradually by testing and confirming others’ capability</w:t>
      </w:r>
    </w:p>
    <w:p w14:paraId="0D952597" w14:textId="77777777" w:rsidR="005B54A3" w:rsidRPr="005B54A3" w:rsidRDefault="005B54A3" w:rsidP="005B54A3">
      <w:r w:rsidRPr="005B54A3">
        <w:t>These steps give you direction. In your growth journey, you will receive prompts, reflection questions, and small challenges that help you practice shared responsibility while still holding on to your strengths of reliability and ownership.</w:t>
      </w:r>
    </w:p>
    <w:p w14:paraId="2DCFBEF7" w14:textId="77777777" w:rsidR="005B54A3" w:rsidRPr="005B54A3" w:rsidRDefault="00000000" w:rsidP="005B54A3">
      <w:r>
        <w:pict w14:anchorId="30AEB430">
          <v:rect id="_x0000_i1119" style="width:0;height:1.5pt" o:hralign="center" o:hrstd="t" o:hr="t" fillcolor="#a0a0a0" stroked="f"/>
        </w:pict>
      </w:r>
    </w:p>
    <w:p w14:paraId="78B014E7" w14:textId="006AC055" w:rsidR="005B54A3" w:rsidRPr="005B54A3" w:rsidRDefault="005B54A3" w:rsidP="005B54A3"/>
    <w:p w14:paraId="37A3946B" w14:textId="77777777" w:rsidR="00D15B45" w:rsidRPr="00D15B45" w:rsidRDefault="00D15B45" w:rsidP="00D15B45">
      <w:r w:rsidRPr="00D15B45">
        <w:t xml:space="preserve">Perfect </w:t>
      </w:r>
      <w:r w:rsidRPr="00D15B45">
        <w:rPr>
          <w:rFonts w:ascii="Segoe UI Emoji" w:hAnsi="Segoe UI Emoji" w:cs="Segoe UI Emoji"/>
        </w:rPr>
        <w:t>👍</w:t>
      </w:r>
      <w:r w:rsidRPr="00D15B45">
        <w:t xml:space="preserve"> Let’s start with the </w:t>
      </w:r>
      <w:r w:rsidRPr="00D15B45">
        <w:rPr>
          <w:b/>
          <w:bCs/>
        </w:rPr>
        <w:t>Scenario Reports</w:t>
      </w:r>
      <w:r w:rsidRPr="00D15B45">
        <w:t xml:space="preserve"> for the </w:t>
      </w:r>
      <w:r w:rsidRPr="00D15B45">
        <w:rPr>
          <w:b/>
          <w:bCs/>
        </w:rPr>
        <w:t>Individual Paid Assessment</w:t>
      </w:r>
      <w:r w:rsidRPr="00D15B45">
        <w:t>, written in the same comprehensive style as the Career Growth Paid ones. These cover the edge cases when no single archetype dominates.</w:t>
      </w:r>
    </w:p>
    <w:p w14:paraId="1981A60A" w14:textId="77777777" w:rsidR="00D15B45" w:rsidRPr="00D15B45" w:rsidRDefault="00000000" w:rsidP="00D15B45">
      <w:r>
        <w:pict w14:anchorId="18AC8024">
          <v:rect id="_x0000_i1120" style="width:0;height:1.5pt" o:hralign="center" o:hrstd="t" o:hr="t" fillcolor="#a0a0a0" stroked="f"/>
        </w:pict>
      </w:r>
    </w:p>
    <w:p w14:paraId="1DCB86F5" w14:textId="77777777" w:rsidR="00D15B45" w:rsidRPr="00D15B45" w:rsidRDefault="00D15B45" w:rsidP="00D15B45">
      <w:pPr>
        <w:rPr>
          <w:b/>
          <w:bCs/>
        </w:rPr>
      </w:pPr>
      <w:r w:rsidRPr="00D15B45">
        <w:rPr>
          <w:rFonts w:ascii="Segoe UI Emoji" w:hAnsi="Segoe UI Emoji" w:cs="Segoe UI Emoji"/>
          <w:b/>
          <w:bCs/>
        </w:rPr>
        <w:t>📊</w:t>
      </w:r>
      <w:r w:rsidRPr="00D15B45">
        <w:rPr>
          <w:b/>
          <w:bCs/>
        </w:rPr>
        <w:t xml:space="preserve"> Scenario Reports – Individual Paid Assessment</w:t>
      </w:r>
    </w:p>
    <w:p w14:paraId="240516C2" w14:textId="77777777" w:rsidR="00D15B45" w:rsidRPr="00D15B45" w:rsidRDefault="00000000" w:rsidP="00D15B45">
      <w:r>
        <w:pict w14:anchorId="2CBCB421">
          <v:rect id="_x0000_i1121" style="width:0;height:1.5pt" o:hralign="center" o:hrstd="t" o:hr="t" fillcolor="#a0a0a0" stroked="f"/>
        </w:pict>
      </w:r>
    </w:p>
    <w:p w14:paraId="7246DB54" w14:textId="77777777" w:rsidR="00D15B45" w:rsidRPr="00D15B45" w:rsidRDefault="00D15B45" w:rsidP="00D15B45">
      <w:pPr>
        <w:rPr>
          <w:b/>
          <w:bCs/>
        </w:rPr>
      </w:pPr>
      <w:r w:rsidRPr="00D15B45">
        <w:rPr>
          <w:rFonts w:ascii="Segoe UI Emoji" w:hAnsi="Segoe UI Emoji" w:cs="Segoe UI Emoji"/>
          <w:b/>
          <w:bCs/>
        </w:rPr>
        <w:t>🔹</w:t>
      </w:r>
      <w:r w:rsidRPr="00D15B45">
        <w:rPr>
          <w:b/>
          <w:bCs/>
        </w:rPr>
        <w:t xml:space="preserve"> Scenario 1: All Archetypes Low (0–34%)</w:t>
      </w:r>
    </w:p>
    <w:p w14:paraId="235910F7" w14:textId="77777777" w:rsidR="00D15B45" w:rsidRPr="00D15B45" w:rsidRDefault="00D15B45" w:rsidP="00D15B45">
      <w:r w:rsidRPr="00D15B45">
        <w:rPr>
          <w:rFonts w:ascii="Segoe UI Emoji" w:hAnsi="Segoe UI Emoji" w:cs="Segoe UI Emoji"/>
          <w:b/>
          <w:bCs/>
        </w:rPr>
        <w:t>🧠</w:t>
      </w:r>
      <w:r w:rsidRPr="00D15B45">
        <w:rPr>
          <w:b/>
          <w:bCs/>
        </w:rPr>
        <w:t xml:space="preserve"> First, Know This</w:t>
      </w:r>
      <w:r w:rsidRPr="00D15B45">
        <w:br/>
        <w:t>Having low resistance across all archetypes does not mean you lack patterns. It means you are generally able to move forward without getting stuck in perfectionism, avoidance, control, or other delays. Your resistance levels are low enough that they do not significantly interfere with daily progress.</w:t>
      </w:r>
    </w:p>
    <w:p w14:paraId="2AEC997E" w14:textId="77777777" w:rsidR="00D15B45" w:rsidRPr="00D15B45" w:rsidRDefault="00D15B45" w:rsidP="00D15B45">
      <w:r w:rsidRPr="00D15B45">
        <w:rPr>
          <w:rFonts w:ascii="Segoe UI Emoji" w:hAnsi="Segoe UI Emoji" w:cs="Segoe UI Emoji"/>
          <w:b/>
          <w:bCs/>
        </w:rPr>
        <w:t>📊</w:t>
      </w:r>
      <w:r w:rsidRPr="00D15B45">
        <w:rPr>
          <w:b/>
          <w:bCs/>
        </w:rPr>
        <w:t xml:space="preserve"> What This Means</w:t>
      </w:r>
    </w:p>
    <w:p w14:paraId="51C92E5F" w14:textId="77777777" w:rsidR="00D15B45" w:rsidRPr="00D15B45" w:rsidRDefault="00D15B45" w:rsidP="00D15B45">
      <w:pPr>
        <w:numPr>
          <w:ilvl w:val="0"/>
          <w:numId w:val="151"/>
        </w:numPr>
      </w:pPr>
      <w:r w:rsidRPr="00D15B45">
        <w:t>You manage tasks with balance and flow.</w:t>
      </w:r>
    </w:p>
    <w:p w14:paraId="2E04C3CF" w14:textId="77777777" w:rsidR="00D15B45" w:rsidRPr="00D15B45" w:rsidRDefault="00D15B45" w:rsidP="00D15B45">
      <w:pPr>
        <w:numPr>
          <w:ilvl w:val="0"/>
          <w:numId w:val="151"/>
        </w:numPr>
      </w:pPr>
      <w:r w:rsidRPr="00D15B45">
        <w:t>Resistance shows up occasionally, but rarely dominates.</w:t>
      </w:r>
    </w:p>
    <w:p w14:paraId="07D8B91D" w14:textId="77777777" w:rsidR="00D15B45" w:rsidRPr="00D15B45" w:rsidRDefault="00D15B45" w:rsidP="00D15B45">
      <w:pPr>
        <w:numPr>
          <w:ilvl w:val="0"/>
          <w:numId w:val="151"/>
        </w:numPr>
      </w:pPr>
      <w:r w:rsidRPr="00D15B45">
        <w:t>Growth is less about removing resistance and more about amplifying your natural momentum.</w:t>
      </w:r>
    </w:p>
    <w:p w14:paraId="20424A01" w14:textId="77777777" w:rsidR="00D15B45" w:rsidRPr="00D15B45" w:rsidRDefault="00D15B45" w:rsidP="00D15B45">
      <w:r w:rsidRPr="00D15B45">
        <w:rPr>
          <w:rFonts w:ascii="Segoe UI Emoji" w:hAnsi="Segoe UI Emoji" w:cs="Segoe UI Emoji"/>
          <w:b/>
          <w:bCs/>
        </w:rPr>
        <w:t>🚀</w:t>
      </w:r>
      <w:r w:rsidRPr="00D15B45">
        <w:rPr>
          <w:b/>
          <w:bCs/>
        </w:rPr>
        <w:t xml:space="preserve"> Growth Path</w:t>
      </w:r>
    </w:p>
    <w:p w14:paraId="2A1DD23F" w14:textId="77777777" w:rsidR="00D15B45" w:rsidRPr="00D15B45" w:rsidRDefault="00D15B45" w:rsidP="00D15B45">
      <w:pPr>
        <w:numPr>
          <w:ilvl w:val="0"/>
          <w:numId w:val="152"/>
        </w:numPr>
      </w:pPr>
      <w:r w:rsidRPr="00D15B45">
        <w:t>Focus on sustaining balance through healthy routines.</w:t>
      </w:r>
    </w:p>
    <w:p w14:paraId="5517721C" w14:textId="77777777" w:rsidR="00D15B45" w:rsidRPr="00D15B45" w:rsidRDefault="00D15B45" w:rsidP="00D15B45">
      <w:pPr>
        <w:numPr>
          <w:ilvl w:val="0"/>
          <w:numId w:val="152"/>
        </w:numPr>
      </w:pPr>
      <w:r w:rsidRPr="00D15B45">
        <w:t>Reflect on small areas where resistance might appear under stress.</w:t>
      </w:r>
    </w:p>
    <w:p w14:paraId="7F8170FD" w14:textId="77777777" w:rsidR="00D15B45" w:rsidRPr="00D15B45" w:rsidRDefault="00D15B45" w:rsidP="00D15B45">
      <w:pPr>
        <w:numPr>
          <w:ilvl w:val="0"/>
          <w:numId w:val="152"/>
        </w:numPr>
      </w:pPr>
      <w:r w:rsidRPr="00D15B45">
        <w:t>Use this awareness to prevent future blind spots.</w:t>
      </w:r>
    </w:p>
    <w:p w14:paraId="23D88B6E" w14:textId="77777777" w:rsidR="00D15B45" w:rsidRPr="00D15B45" w:rsidRDefault="00000000" w:rsidP="00D15B45">
      <w:r>
        <w:lastRenderedPageBreak/>
        <w:pict w14:anchorId="5E5721AA">
          <v:rect id="_x0000_i1122" style="width:0;height:1.5pt" o:hralign="center" o:hrstd="t" o:hr="t" fillcolor="#a0a0a0" stroked="f"/>
        </w:pict>
      </w:r>
    </w:p>
    <w:p w14:paraId="4569B5A1" w14:textId="77777777" w:rsidR="00D15B45" w:rsidRPr="00D15B45" w:rsidRDefault="00D15B45" w:rsidP="00D15B45">
      <w:pPr>
        <w:rPr>
          <w:b/>
          <w:bCs/>
        </w:rPr>
      </w:pPr>
      <w:r w:rsidRPr="00D15B45">
        <w:rPr>
          <w:rFonts w:ascii="Segoe UI Emoji" w:hAnsi="Segoe UI Emoji" w:cs="Segoe UI Emoji"/>
          <w:b/>
          <w:bCs/>
        </w:rPr>
        <w:t>🔹</w:t>
      </w:r>
      <w:r w:rsidRPr="00D15B45">
        <w:rPr>
          <w:b/>
          <w:bCs/>
        </w:rPr>
        <w:t xml:space="preserve"> Scenario 2: All Archetypes Moderate (35–54%)</w:t>
      </w:r>
    </w:p>
    <w:p w14:paraId="0369C3F3" w14:textId="77777777" w:rsidR="00D15B45" w:rsidRPr="00D15B45" w:rsidRDefault="00D15B45" w:rsidP="00D15B45">
      <w:r w:rsidRPr="00D15B45">
        <w:rPr>
          <w:rFonts w:ascii="Segoe UI Emoji" w:hAnsi="Segoe UI Emoji" w:cs="Segoe UI Emoji"/>
          <w:b/>
          <w:bCs/>
        </w:rPr>
        <w:t>🧠</w:t>
      </w:r>
      <w:r w:rsidRPr="00D15B45">
        <w:rPr>
          <w:b/>
          <w:bCs/>
        </w:rPr>
        <w:t xml:space="preserve"> First, Know This</w:t>
      </w:r>
      <w:r w:rsidRPr="00D15B45">
        <w:br/>
        <w:t>Moderate resistance across all archetypes means no single pattern dominates, but delays still show up in subtle ways. This creates a sense of “average resistance” that may not feel like a major barrier day to day, yet it can gradually hold back bigger opportunities.</w:t>
      </w:r>
    </w:p>
    <w:p w14:paraId="0B8EE852" w14:textId="77777777" w:rsidR="00D15B45" w:rsidRPr="00D15B45" w:rsidRDefault="00D15B45" w:rsidP="00D15B45">
      <w:r w:rsidRPr="00D15B45">
        <w:rPr>
          <w:rFonts w:ascii="Segoe UI Emoji" w:hAnsi="Segoe UI Emoji" w:cs="Segoe UI Emoji"/>
          <w:b/>
          <w:bCs/>
        </w:rPr>
        <w:t>📊</w:t>
      </w:r>
      <w:r w:rsidRPr="00D15B45">
        <w:rPr>
          <w:b/>
          <w:bCs/>
        </w:rPr>
        <w:t xml:space="preserve"> What This Means</w:t>
      </w:r>
    </w:p>
    <w:p w14:paraId="04733742" w14:textId="77777777" w:rsidR="00D15B45" w:rsidRPr="00D15B45" w:rsidRDefault="00D15B45" w:rsidP="00D15B45">
      <w:pPr>
        <w:numPr>
          <w:ilvl w:val="0"/>
          <w:numId w:val="153"/>
        </w:numPr>
      </w:pPr>
      <w:r w:rsidRPr="00D15B45">
        <w:t>Progress is steady, but not as fast as it could be.</w:t>
      </w:r>
    </w:p>
    <w:p w14:paraId="531B8B8F" w14:textId="77777777" w:rsidR="00D15B45" w:rsidRPr="00D15B45" w:rsidRDefault="00D15B45" w:rsidP="00D15B45">
      <w:pPr>
        <w:numPr>
          <w:ilvl w:val="0"/>
          <w:numId w:val="153"/>
        </w:numPr>
      </w:pPr>
      <w:r w:rsidRPr="00D15B45">
        <w:t>Different archetypes may show up situationally depending on the task.</w:t>
      </w:r>
    </w:p>
    <w:p w14:paraId="62C5C9B5" w14:textId="77777777" w:rsidR="00D15B45" w:rsidRPr="00D15B45" w:rsidRDefault="00D15B45" w:rsidP="00D15B45">
      <w:pPr>
        <w:numPr>
          <w:ilvl w:val="0"/>
          <w:numId w:val="153"/>
        </w:numPr>
      </w:pPr>
      <w:r w:rsidRPr="00D15B45">
        <w:t>Resistance feels inconsistent, making it harder to pinpoint one clear cause.</w:t>
      </w:r>
    </w:p>
    <w:p w14:paraId="58D82002" w14:textId="77777777" w:rsidR="00D15B45" w:rsidRPr="00D15B45" w:rsidRDefault="00D15B45" w:rsidP="00D15B45">
      <w:r w:rsidRPr="00D15B45">
        <w:rPr>
          <w:rFonts w:ascii="Segoe UI Emoji" w:hAnsi="Segoe UI Emoji" w:cs="Segoe UI Emoji"/>
          <w:b/>
          <w:bCs/>
        </w:rPr>
        <w:t>🚀</w:t>
      </w:r>
      <w:r w:rsidRPr="00D15B45">
        <w:rPr>
          <w:b/>
          <w:bCs/>
        </w:rPr>
        <w:t xml:space="preserve"> Growth Path</w:t>
      </w:r>
    </w:p>
    <w:p w14:paraId="7650E535" w14:textId="77777777" w:rsidR="00D15B45" w:rsidRPr="00D15B45" w:rsidRDefault="00D15B45" w:rsidP="00D15B45">
      <w:pPr>
        <w:numPr>
          <w:ilvl w:val="0"/>
          <w:numId w:val="154"/>
        </w:numPr>
      </w:pPr>
      <w:r w:rsidRPr="00D15B45">
        <w:t>Pay attention to recurring themes when resistance appears.</w:t>
      </w:r>
    </w:p>
    <w:p w14:paraId="18762575" w14:textId="77777777" w:rsidR="00D15B45" w:rsidRPr="00D15B45" w:rsidRDefault="00D15B45" w:rsidP="00D15B45">
      <w:pPr>
        <w:numPr>
          <w:ilvl w:val="0"/>
          <w:numId w:val="154"/>
        </w:numPr>
      </w:pPr>
      <w:r w:rsidRPr="00D15B45">
        <w:t>Track when and where you hesitate, and notice which archetype is most active.</w:t>
      </w:r>
    </w:p>
    <w:p w14:paraId="0787AF15" w14:textId="77777777" w:rsidR="00D15B45" w:rsidRPr="00D15B45" w:rsidRDefault="00D15B45" w:rsidP="00D15B45">
      <w:pPr>
        <w:numPr>
          <w:ilvl w:val="0"/>
          <w:numId w:val="154"/>
        </w:numPr>
      </w:pPr>
      <w:r w:rsidRPr="00D15B45">
        <w:t>Small adjustments across several areas will compound into bigger momentum.</w:t>
      </w:r>
    </w:p>
    <w:p w14:paraId="7B54673B" w14:textId="77777777" w:rsidR="00D15B45" w:rsidRPr="00D15B45" w:rsidRDefault="00000000" w:rsidP="00D15B45">
      <w:r>
        <w:pict w14:anchorId="4FB36221">
          <v:rect id="_x0000_i1123" style="width:0;height:1.5pt" o:hralign="center" o:hrstd="t" o:hr="t" fillcolor="#a0a0a0" stroked="f"/>
        </w:pict>
      </w:r>
    </w:p>
    <w:p w14:paraId="700941E2" w14:textId="77777777" w:rsidR="00D15B45" w:rsidRPr="00D15B45" w:rsidRDefault="00D15B45" w:rsidP="00D15B45">
      <w:pPr>
        <w:rPr>
          <w:b/>
          <w:bCs/>
        </w:rPr>
      </w:pPr>
      <w:r w:rsidRPr="00D15B45">
        <w:rPr>
          <w:rFonts w:ascii="Segoe UI Emoji" w:hAnsi="Segoe UI Emoji" w:cs="Segoe UI Emoji"/>
          <w:b/>
          <w:bCs/>
        </w:rPr>
        <w:t>🔹</w:t>
      </w:r>
      <w:r w:rsidRPr="00D15B45">
        <w:rPr>
          <w:b/>
          <w:bCs/>
        </w:rPr>
        <w:t xml:space="preserve"> Scenario 3: Mixed Resistance (a blend of Low, Moderate, and High)</w:t>
      </w:r>
    </w:p>
    <w:p w14:paraId="2E317A42" w14:textId="77777777" w:rsidR="00D15B45" w:rsidRPr="00D15B45" w:rsidRDefault="00D15B45" w:rsidP="00D15B45">
      <w:r w:rsidRPr="00D15B45">
        <w:rPr>
          <w:rFonts w:ascii="Segoe UI Emoji" w:hAnsi="Segoe UI Emoji" w:cs="Segoe UI Emoji"/>
          <w:b/>
          <w:bCs/>
        </w:rPr>
        <w:t>🧠</w:t>
      </w:r>
      <w:r w:rsidRPr="00D15B45">
        <w:rPr>
          <w:b/>
          <w:bCs/>
        </w:rPr>
        <w:t xml:space="preserve"> First, Know This</w:t>
      </w:r>
      <w:r w:rsidRPr="00D15B45">
        <w:br/>
        <w:t>Mixed resistance means you have strengths in some areas while struggling in others. Certain archetypes hardly affect you, while others show up strongly and create bottlenecks. This creates an uneven experience where you may excel in one context but stall in another.</w:t>
      </w:r>
    </w:p>
    <w:p w14:paraId="3B2BF2E5" w14:textId="77777777" w:rsidR="00D15B45" w:rsidRPr="00D15B45" w:rsidRDefault="00D15B45" w:rsidP="00D15B45">
      <w:r w:rsidRPr="00D15B45">
        <w:rPr>
          <w:rFonts w:ascii="Segoe UI Emoji" w:hAnsi="Segoe UI Emoji" w:cs="Segoe UI Emoji"/>
          <w:b/>
          <w:bCs/>
        </w:rPr>
        <w:t>📊</w:t>
      </w:r>
      <w:r w:rsidRPr="00D15B45">
        <w:rPr>
          <w:b/>
          <w:bCs/>
        </w:rPr>
        <w:t xml:space="preserve"> What This Means</w:t>
      </w:r>
    </w:p>
    <w:p w14:paraId="20120885" w14:textId="77777777" w:rsidR="00D15B45" w:rsidRPr="00D15B45" w:rsidRDefault="00D15B45" w:rsidP="00D15B45">
      <w:pPr>
        <w:numPr>
          <w:ilvl w:val="0"/>
          <w:numId w:val="155"/>
        </w:numPr>
      </w:pPr>
      <w:r w:rsidRPr="00D15B45">
        <w:t>You may be highly effective in low-resistance areas, but inconsistently visible overall.</w:t>
      </w:r>
    </w:p>
    <w:p w14:paraId="6EDD9B2C" w14:textId="77777777" w:rsidR="00D15B45" w:rsidRPr="00D15B45" w:rsidRDefault="00D15B45" w:rsidP="00D15B45">
      <w:pPr>
        <w:numPr>
          <w:ilvl w:val="0"/>
          <w:numId w:val="155"/>
        </w:numPr>
      </w:pPr>
      <w:r w:rsidRPr="00D15B45">
        <w:t>High-resistance archetypes can overshadow progress if not managed.</w:t>
      </w:r>
    </w:p>
    <w:p w14:paraId="4696E46A" w14:textId="77777777" w:rsidR="00D15B45" w:rsidRPr="00D15B45" w:rsidRDefault="00D15B45" w:rsidP="00D15B45">
      <w:pPr>
        <w:numPr>
          <w:ilvl w:val="0"/>
          <w:numId w:val="155"/>
        </w:numPr>
      </w:pPr>
      <w:r w:rsidRPr="00D15B45">
        <w:t>The blend provides an opportunity: by reducing resistance in your top archetype, overall momentum increases quickly.</w:t>
      </w:r>
    </w:p>
    <w:p w14:paraId="25C5930C" w14:textId="77777777" w:rsidR="00D15B45" w:rsidRPr="00D15B45" w:rsidRDefault="00D15B45" w:rsidP="00D15B45">
      <w:r w:rsidRPr="00D15B45">
        <w:rPr>
          <w:rFonts w:ascii="Segoe UI Emoji" w:hAnsi="Segoe UI Emoji" w:cs="Segoe UI Emoji"/>
          <w:b/>
          <w:bCs/>
        </w:rPr>
        <w:t>🚀</w:t>
      </w:r>
      <w:r w:rsidRPr="00D15B45">
        <w:rPr>
          <w:b/>
          <w:bCs/>
        </w:rPr>
        <w:t xml:space="preserve"> Growth Path</w:t>
      </w:r>
    </w:p>
    <w:p w14:paraId="27A6F35A" w14:textId="77777777" w:rsidR="00D15B45" w:rsidRPr="00D15B45" w:rsidRDefault="00D15B45" w:rsidP="00D15B45">
      <w:pPr>
        <w:numPr>
          <w:ilvl w:val="0"/>
          <w:numId w:val="156"/>
        </w:numPr>
      </w:pPr>
      <w:r w:rsidRPr="00D15B45">
        <w:t>Focus first on your highest-resistance archetype.</w:t>
      </w:r>
    </w:p>
    <w:p w14:paraId="4AD27BD1" w14:textId="77777777" w:rsidR="00D15B45" w:rsidRPr="00D15B45" w:rsidRDefault="00D15B45" w:rsidP="00D15B45">
      <w:pPr>
        <w:numPr>
          <w:ilvl w:val="0"/>
          <w:numId w:val="156"/>
        </w:numPr>
      </w:pPr>
      <w:r w:rsidRPr="00D15B45">
        <w:t>Apply targeted growth strategies to balance the areas where you get stuck.</w:t>
      </w:r>
    </w:p>
    <w:p w14:paraId="07E4DCA4" w14:textId="77777777" w:rsidR="00D15B45" w:rsidRPr="00D15B45" w:rsidRDefault="00D15B45" w:rsidP="00D15B45">
      <w:pPr>
        <w:numPr>
          <w:ilvl w:val="0"/>
          <w:numId w:val="156"/>
        </w:numPr>
      </w:pPr>
      <w:r w:rsidRPr="00D15B45">
        <w:lastRenderedPageBreak/>
        <w:t>Leverage your low-resistance archetypes as strengths to counterbalance.</w:t>
      </w:r>
    </w:p>
    <w:p w14:paraId="71F13FA4" w14:textId="77777777" w:rsidR="00D15B45" w:rsidRPr="00D15B45" w:rsidRDefault="00D15B45" w:rsidP="00D15B45">
      <w:pPr>
        <w:numPr>
          <w:ilvl w:val="0"/>
          <w:numId w:val="156"/>
        </w:numPr>
      </w:pPr>
      <w:r w:rsidRPr="00D15B45">
        <w:t>Track progress by watching how your “bottleneck” archetype shifts over time.</w:t>
      </w:r>
    </w:p>
    <w:p w14:paraId="4F235C08" w14:textId="77777777" w:rsidR="00D15B45" w:rsidRPr="00D15B45" w:rsidRDefault="00000000" w:rsidP="00D15B45">
      <w:r>
        <w:pict w14:anchorId="2FC870FE">
          <v:rect id="_x0000_i1124" style="width:0;height:1.5pt" o:hralign="center" o:hrstd="t" o:hr="t" fillcolor="#a0a0a0" stroked="f"/>
        </w:pict>
      </w:r>
    </w:p>
    <w:p w14:paraId="391A4B55" w14:textId="77777777" w:rsidR="000C7000" w:rsidRPr="008420E0" w:rsidRDefault="000C7000" w:rsidP="008420E0"/>
    <w:sectPr w:rsidR="000C7000" w:rsidRPr="008420E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01E3CC8"/>
    <w:multiLevelType w:val="multilevel"/>
    <w:tmpl w:val="00901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162317C"/>
    <w:multiLevelType w:val="multilevel"/>
    <w:tmpl w:val="5ECAC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19974C6"/>
    <w:multiLevelType w:val="multilevel"/>
    <w:tmpl w:val="2B4ED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F670F"/>
    <w:multiLevelType w:val="multilevel"/>
    <w:tmpl w:val="0AE8D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3103396"/>
    <w:multiLevelType w:val="multilevel"/>
    <w:tmpl w:val="75C8E8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5D254E"/>
    <w:multiLevelType w:val="multilevel"/>
    <w:tmpl w:val="CB04D7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45F673D"/>
    <w:multiLevelType w:val="multilevel"/>
    <w:tmpl w:val="A5B6CBC0"/>
    <w:lvl w:ilvl="0">
      <w:start w:val="1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04782065"/>
    <w:multiLevelType w:val="multilevel"/>
    <w:tmpl w:val="EF1A4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4D4653E"/>
    <w:multiLevelType w:val="multilevel"/>
    <w:tmpl w:val="8CD42486"/>
    <w:lvl w:ilvl="0">
      <w:start w:val="3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05681592"/>
    <w:multiLevelType w:val="multilevel"/>
    <w:tmpl w:val="4E9C3F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62036E1"/>
    <w:multiLevelType w:val="multilevel"/>
    <w:tmpl w:val="13A857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6D553FC"/>
    <w:multiLevelType w:val="multilevel"/>
    <w:tmpl w:val="6602B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8C63EFA"/>
    <w:multiLevelType w:val="multilevel"/>
    <w:tmpl w:val="9C0C1612"/>
    <w:lvl w:ilvl="0">
      <w:start w:val="4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09261506"/>
    <w:multiLevelType w:val="multilevel"/>
    <w:tmpl w:val="6154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9390C4A"/>
    <w:multiLevelType w:val="multilevel"/>
    <w:tmpl w:val="5FACE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9BB7EAE"/>
    <w:multiLevelType w:val="multilevel"/>
    <w:tmpl w:val="4C8629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9DB5590"/>
    <w:multiLevelType w:val="multilevel"/>
    <w:tmpl w:val="57E68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9EE294E"/>
    <w:multiLevelType w:val="multilevel"/>
    <w:tmpl w:val="B4B05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A5B0042"/>
    <w:multiLevelType w:val="multilevel"/>
    <w:tmpl w:val="21146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B1A24EB"/>
    <w:multiLevelType w:val="multilevel"/>
    <w:tmpl w:val="27B0D6D4"/>
    <w:lvl w:ilvl="0">
      <w:start w:val="2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0B83572C"/>
    <w:multiLevelType w:val="multilevel"/>
    <w:tmpl w:val="E0E0A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CBE7B89"/>
    <w:multiLevelType w:val="multilevel"/>
    <w:tmpl w:val="116A54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E0E56A3"/>
    <w:multiLevelType w:val="multilevel"/>
    <w:tmpl w:val="D12ABB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FB36CBC"/>
    <w:multiLevelType w:val="multilevel"/>
    <w:tmpl w:val="90548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1010761B"/>
    <w:multiLevelType w:val="multilevel"/>
    <w:tmpl w:val="5856343E"/>
    <w:lvl w:ilvl="0">
      <w:start w:val="3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10890591"/>
    <w:multiLevelType w:val="multilevel"/>
    <w:tmpl w:val="60BA42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11F23576"/>
    <w:multiLevelType w:val="multilevel"/>
    <w:tmpl w:val="58E49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13031569"/>
    <w:multiLevelType w:val="multilevel"/>
    <w:tmpl w:val="4622D8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15B4521F"/>
    <w:multiLevelType w:val="multilevel"/>
    <w:tmpl w:val="469C20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15C71E49"/>
    <w:multiLevelType w:val="hybridMultilevel"/>
    <w:tmpl w:val="B34E3CE0"/>
    <w:lvl w:ilvl="0" w:tplc="068A2E7C">
      <w:numFmt w:val="bullet"/>
      <w:lvlText w:val="•"/>
      <w:lvlJc w:val="left"/>
      <w:pPr>
        <w:ind w:left="720" w:hanging="360"/>
      </w:pPr>
      <w:rPr>
        <w:rFonts w:ascii="Cambria" w:eastAsiaTheme="minorEastAsia" w:hAnsi="Cambr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16EB579C"/>
    <w:multiLevelType w:val="multilevel"/>
    <w:tmpl w:val="99BAEB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18135697"/>
    <w:multiLevelType w:val="multilevel"/>
    <w:tmpl w:val="4AF042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19353444"/>
    <w:multiLevelType w:val="multilevel"/>
    <w:tmpl w:val="87B6D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19632929"/>
    <w:multiLevelType w:val="multilevel"/>
    <w:tmpl w:val="7EFAD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1A7D61CF"/>
    <w:multiLevelType w:val="multilevel"/>
    <w:tmpl w:val="1E286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1B386690"/>
    <w:multiLevelType w:val="multilevel"/>
    <w:tmpl w:val="F2707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1C6F76D3"/>
    <w:multiLevelType w:val="multilevel"/>
    <w:tmpl w:val="91CCC5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1CD42BC2"/>
    <w:multiLevelType w:val="multilevel"/>
    <w:tmpl w:val="D41002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1D4103AB"/>
    <w:multiLevelType w:val="multilevel"/>
    <w:tmpl w:val="DBFE6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1EAF4F99"/>
    <w:multiLevelType w:val="multilevel"/>
    <w:tmpl w:val="E4DA3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1F5F2D94"/>
    <w:multiLevelType w:val="multilevel"/>
    <w:tmpl w:val="8C181B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229D2378"/>
    <w:multiLevelType w:val="multilevel"/>
    <w:tmpl w:val="B6AEA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230D751C"/>
    <w:multiLevelType w:val="multilevel"/>
    <w:tmpl w:val="29B2EB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23484ABB"/>
    <w:multiLevelType w:val="multilevel"/>
    <w:tmpl w:val="55C611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244E737F"/>
    <w:multiLevelType w:val="multilevel"/>
    <w:tmpl w:val="2B140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246916BD"/>
    <w:multiLevelType w:val="multilevel"/>
    <w:tmpl w:val="30F20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246977B6"/>
    <w:multiLevelType w:val="multilevel"/>
    <w:tmpl w:val="A01A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256F529F"/>
    <w:multiLevelType w:val="multilevel"/>
    <w:tmpl w:val="DF9C03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25932ED5"/>
    <w:multiLevelType w:val="multilevel"/>
    <w:tmpl w:val="B2283A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260C521A"/>
    <w:multiLevelType w:val="multilevel"/>
    <w:tmpl w:val="0416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26245D22"/>
    <w:multiLevelType w:val="multilevel"/>
    <w:tmpl w:val="3E7A3DC4"/>
    <w:lvl w:ilvl="0">
      <w:start w:val="2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27EE1AA4"/>
    <w:multiLevelType w:val="multilevel"/>
    <w:tmpl w:val="986C1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27F641B3"/>
    <w:multiLevelType w:val="multilevel"/>
    <w:tmpl w:val="4F083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28C53C48"/>
    <w:multiLevelType w:val="multilevel"/>
    <w:tmpl w:val="A5680F00"/>
    <w:lvl w:ilvl="0">
      <w:start w:val="2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29060BD6"/>
    <w:multiLevelType w:val="multilevel"/>
    <w:tmpl w:val="82D0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2C491524"/>
    <w:multiLevelType w:val="multilevel"/>
    <w:tmpl w:val="76EA6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2C4E596B"/>
    <w:multiLevelType w:val="multilevel"/>
    <w:tmpl w:val="38D0E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2E081373"/>
    <w:multiLevelType w:val="multilevel"/>
    <w:tmpl w:val="CDE68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2F877D5A"/>
    <w:multiLevelType w:val="multilevel"/>
    <w:tmpl w:val="79460AD8"/>
    <w:lvl w:ilvl="0">
      <w:start w:val="1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30DF1ABB"/>
    <w:multiLevelType w:val="multilevel"/>
    <w:tmpl w:val="3EDA8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310A0EAF"/>
    <w:multiLevelType w:val="multilevel"/>
    <w:tmpl w:val="F13C52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31A53E3B"/>
    <w:multiLevelType w:val="multilevel"/>
    <w:tmpl w:val="2930997C"/>
    <w:lvl w:ilvl="0">
      <w:start w:val="1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32DD7957"/>
    <w:multiLevelType w:val="multilevel"/>
    <w:tmpl w:val="B9207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33701E8E"/>
    <w:multiLevelType w:val="multilevel"/>
    <w:tmpl w:val="CC2C33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34A25681"/>
    <w:multiLevelType w:val="multilevel"/>
    <w:tmpl w:val="AE16F41A"/>
    <w:lvl w:ilvl="0">
      <w:start w:val="1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35280A5F"/>
    <w:multiLevelType w:val="multilevel"/>
    <w:tmpl w:val="12F213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35EE38B3"/>
    <w:multiLevelType w:val="multilevel"/>
    <w:tmpl w:val="EE223C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360F2631"/>
    <w:multiLevelType w:val="multilevel"/>
    <w:tmpl w:val="9BCC7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39B1762C"/>
    <w:multiLevelType w:val="multilevel"/>
    <w:tmpl w:val="8E92E8BC"/>
    <w:lvl w:ilvl="0">
      <w:start w:val="4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39C1730E"/>
    <w:multiLevelType w:val="multilevel"/>
    <w:tmpl w:val="6B646A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39D318A6"/>
    <w:multiLevelType w:val="multilevel"/>
    <w:tmpl w:val="BBA8CC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3AF74C8A"/>
    <w:multiLevelType w:val="multilevel"/>
    <w:tmpl w:val="006803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3D9F378C"/>
    <w:multiLevelType w:val="multilevel"/>
    <w:tmpl w:val="765A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3DA2295C"/>
    <w:multiLevelType w:val="multilevel"/>
    <w:tmpl w:val="F27C1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3E074E54"/>
    <w:multiLevelType w:val="multilevel"/>
    <w:tmpl w:val="7514D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40B51311"/>
    <w:multiLevelType w:val="multilevel"/>
    <w:tmpl w:val="73B68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0DC6AB4"/>
    <w:multiLevelType w:val="multilevel"/>
    <w:tmpl w:val="82E04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1BA3314"/>
    <w:multiLevelType w:val="multilevel"/>
    <w:tmpl w:val="89062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41E93838"/>
    <w:multiLevelType w:val="multilevel"/>
    <w:tmpl w:val="0A62A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433D2FEC"/>
    <w:multiLevelType w:val="multilevel"/>
    <w:tmpl w:val="6B60CC78"/>
    <w:lvl w:ilvl="0">
      <w:start w:val="7"/>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43566B1B"/>
    <w:multiLevelType w:val="multilevel"/>
    <w:tmpl w:val="5FFA7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43C35D22"/>
    <w:multiLevelType w:val="multilevel"/>
    <w:tmpl w:val="4DFAE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44506F95"/>
    <w:multiLevelType w:val="multilevel"/>
    <w:tmpl w:val="E76A91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44BE0085"/>
    <w:multiLevelType w:val="multilevel"/>
    <w:tmpl w:val="3B0EE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46223F17"/>
    <w:multiLevelType w:val="multilevel"/>
    <w:tmpl w:val="4DD6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463A6E02"/>
    <w:multiLevelType w:val="multilevel"/>
    <w:tmpl w:val="04185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46DE6A4E"/>
    <w:multiLevelType w:val="multilevel"/>
    <w:tmpl w:val="1AB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47926CF5"/>
    <w:multiLevelType w:val="multilevel"/>
    <w:tmpl w:val="9D28A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47E859DE"/>
    <w:multiLevelType w:val="multilevel"/>
    <w:tmpl w:val="9FEA7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482F6662"/>
    <w:multiLevelType w:val="multilevel"/>
    <w:tmpl w:val="3830F138"/>
    <w:lvl w:ilvl="0">
      <w:start w:val="4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48331B3B"/>
    <w:multiLevelType w:val="multilevel"/>
    <w:tmpl w:val="C0D655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0" w15:restartNumberingAfterBreak="0">
    <w:nsid w:val="49951117"/>
    <w:multiLevelType w:val="multilevel"/>
    <w:tmpl w:val="C0563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1" w15:restartNumberingAfterBreak="0">
    <w:nsid w:val="4A4B5E83"/>
    <w:multiLevelType w:val="multilevel"/>
    <w:tmpl w:val="2968F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4A710511"/>
    <w:multiLevelType w:val="multilevel"/>
    <w:tmpl w:val="15C47E36"/>
    <w:lvl w:ilvl="0">
      <w:start w:val="1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3" w15:restartNumberingAfterBreak="0">
    <w:nsid w:val="4B3F7922"/>
    <w:multiLevelType w:val="multilevel"/>
    <w:tmpl w:val="AC942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4CBE6134"/>
    <w:multiLevelType w:val="multilevel"/>
    <w:tmpl w:val="A12A5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4CD84849"/>
    <w:multiLevelType w:val="multilevel"/>
    <w:tmpl w:val="DBC840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4D587356"/>
    <w:multiLevelType w:val="multilevel"/>
    <w:tmpl w:val="120E19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4DC94F8A"/>
    <w:multiLevelType w:val="multilevel"/>
    <w:tmpl w:val="4C500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4E1B2AEC"/>
    <w:multiLevelType w:val="multilevel"/>
    <w:tmpl w:val="8FDEC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502F57C2"/>
    <w:multiLevelType w:val="multilevel"/>
    <w:tmpl w:val="FA8A23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509E0AA7"/>
    <w:multiLevelType w:val="multilevel"/>
    <w:tmpl w:val="AAD2CC72"/>
    <w:lvl w:ilvl="0">
      <w:start w:val="3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512B16AD"/>
    <w:multiLevelType w:val="multilevel"/>
    <w:tmpl w:val="1CDC9A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51736BB5"/>
    <w:multiLevelType w:val="multilevel"/>
    <w:tmpl w:val="A8A421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518F19CA"/>
    <w:multiLevelType w:val="multilevel"/>
    <w:tmpl w:val="FEDA7B3C"/>
    <w:lvl w:ilvl="0">
      <w:start w:val="3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4" w15:restartNumberingAfterBreak="0">
    <w:nsid w:val="51C526ED"/>
    <w:multiLevelType w:val="multilevel"/>
    <w:tmpl w:val="3AA899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526411C2"/>
    <w:multiLevelType w:val="multilevel"/>
    <w:tmpl w:val="F1922E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6" w15:restartNumberingAfterBreak="0">
    <w:nsid w:val="52DA449D"/>
    <w:multiLevelType w:val="multilevel"/>
    <w:tmpl w:val="F06AC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7" w15:restartNumberingAfterBreak="0">
    <w:nsid w:val="535E7CBE"/>
    <w:multiLevelType w:val="multilevel"/>
    <w:tmpl w:val="968AC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8" w15:restartNumberingAfterBreak="0">
    <w:nsid w:val="53C86346"/>
    <w:multiLevelType w:val="multilevel"/>
    <w:tmpl w:val="64BAC6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9" w15:restartNumberingAfterBreak="0">
    <w:nsid w:val="56E5517E"/>
    <w:multiLevelType w:val="multilevel"/>
    <w:tmpl w:val="126627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56FD60F0"/>
    <w:multiLevelType w:val="multilevel"/>
    <w:tmpl w:val="6158E768"/>
    <w:lvl w:ilvl="0">
      <w:start w:val="3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1" w15:restartNumberingAfterBreak="0">
    <w:nsid w:val="57162D3C"/>
    <w:multiLevelType w:val="multilevel"/>
    <w:tmpl w:val="40B85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58E16A3E"/>
    <w:multiLevelType w:val="multilevel"/>
    <w:tmpl w:val="50727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59555324"/>
    <w:multiLevelType w:val="multilevel"/>
    <w:tmpl w:val="BFF26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5B883197"/>
    <w:multiLevelType w:val="multilevel"/>
    <w:tmpl w:val="4D3458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5E192D4C"/>
    <w:multiLevelType w:val="multilevel"/>
    <w:tmpl w:val="10E6C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5F004397"/>
    <w:multiLevelType w:val="multilevel"/>
    <w:tmpl w:val="53F687EC"/>
    <w:lvl w:ilvl="0">
      <w:start w:val="4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7" w15:restartNumberingAfterBreak="0">
    <w:nsid w:val="5FBF790A"/>
    <w:multiLevelType w:val="multilevel"/>
    <w:tmpl w:val="A392B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614311FE"/>
    <w:multiLevelType w:val="multilevel"/>
    <w:tmpl w:val="EF38F1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614D0D2B"/>
    <w:multiLevelType w:val="multilevel"/>
    <w:tmpl w:val="DECE0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630157FC"/>
    <w:multiLevelType w:val="multilevel"/>
    <w:tmpl w:val="55528A08"/>
    <w:lvl w:ilvl="0">
      <w:start w:val="4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634B7EBC"/>
    <w:multiLevelType w:val="multilevel"/>
    <w:tmpl w:val="84E48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6361538B"/>
    <w:multiLevelType w:val="multilevel"/>
    <w:tmpl w:val="8D7EB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636E457D"/>
    <w:multiLevelType w:val="multilevel"/>
    <w:tmpl w:val="40ECF7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63B61A59"/>
    <w:multiLevelType w:val="multilevel"/>
    <w:tmpl w:val="04B03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64777C29"/>
    <w:multiLevelType w:val="multilevel"/>
    <w:tmpl w:val="1AB05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65C15F7B"/>
    <w:multiLevelType w:val="multilevel"/>
    <w:tmpl w:val="5B84289C"/>
    <w:lvl w:ilvl="0">
      <w:start w:val="2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667142FF"/>
    <w:multiLevelType w:val="multilevel"/>
    <w:tmpl w:val="FC2E0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667D23DE"/>
    <w:multiLevelType w:val="multilevel"/>
    <w:tmpl w:val="61E4F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688C1AAC"/>
    <w:multiLevelType w:val="multilevel"/>
    <w:tmpl w:val="C590C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69BA3FBC"/>
    <w:multiLevelType w:val="multilevel"/>
    <w:tmpl w:val="9986255C"/>
    <w:lvl w:ilvl="0">
      <w:start w:val="2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6A57649E"/>
    <w:multiLevelType w:val="multilevel"/>
    <w:tmpl w:val="76C27B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6A6874D6"/>
    <w:multiLevelType w:val="hybridMultilevel"/>
    <w:tmpl w:val="EC982EE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3" w15:restartNumberingAfterBreak="0">
    <w:nsid w:val="6E7E27A0"/>
    <w:multiLevelType w:val="multilevel"/>
    <w:tmpl w:val="B1F21A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4" w15:restartNumberingAfterBreak="0">
    <w:nsid w:val="6F597C2E"/>
    <w:multiLevelType w:val="multilevel"/>
    <w:tmpl w:val="991AE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6FCB15DC"/>
    <w:multiLevelType w:val="multilevel"/>
    <w:tmpl w:val="A79EF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70A003D1"/>
    <w:multiLevelType w:val="multilevel"/>
    <w:tmpl w:val="528401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7" w15:restartNumberingAfterBreak="0">
    <w:nsid w:val="720C7D53"/>
    <w:multiLevelType w:val="multilevel"/>
    <w:tmpl w:val="6A026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8" w15:restartNumberingAfterBreak="0">
    <w:nsid w:val="73420285"/>
    <w:multiLevelType w:val="multilevel"/>
    <w:tmpl w:val="B4D85D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76C9508D"/>
    <w:multiLevelType w:val="multilevel"/>
    <w:tmpl w:val="D3503A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0" w15:restartNumberingAfterBreak="0">
    <w:nsid w:val="781E742E"/>
    <w:multiLevelType w:val="multilevel"/>
    <w:tmpl w:val="C4543E5E"/>
    <w:lvl w:ilvl="0">
      <w:start w:val="4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1" w15:restartNumberingAfterBreak="0">
    <w:nsid w:val="783C6060"/>
    <w:multiLevelType w:val="multilevel"/>
    <w:tmpl w:val="20E8D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792A023D"/>
    <w:multiLevelType w:val="multilevel"/>
    <w:tmpl w:val="0FA6AA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7A9B6907"/>
    <w:multiLevelType w:val="multilevel"/>
    <w:tmpl w:val="FDD6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7CDC4818"/>
    <w:multiLevelType w:val="multilevel"/>
    <w:tmpl w:val="FF58620E"/>
    <w:lvl w:ilvl="0">
      <w:start w:val="1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7D410D24"/>
    <w:multiLevelType w:val="multilevel"/>
    <w:tmpl w:val="B46C3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88635848">
    <w:abstractNumId w:val="8"/>
  </w:num>
  <w:num w:numId="2" w16cid:durableId="463697821">
    <w:abstractNumId w:val="6"/>
  </w:num>
  <w:num w:numId="3" w16cid:durableId="522597628">
    <w:abstractNumId w:val="5"/>
  </w:num>
  <w:num w:numId="4" w16cid:durableId="1899628875">
    <w:abstractNumId w:val="4"/>
  </w:num>
  <w:num w:numId="5" w16cid:durableId="221141399">
    <w:abstractNumId w:val="7"/>
  </w:num>
  <w:num w:numId="6" w16cid:durableId="668216895">
    <w:abstractNumId w:val="3"/>
  </w:num>
  <w:num w:numId="7" w16cid:durableId="1803571338">
    <w:abstractNumId w:val="2"/>
  </w:num>
  <w:num w:numId="8" w16cid:durableId="1909266533">
    <w:abstractNumId w:val="1"/>
  </w:num>
  <w:num w:numId="9" w16cid:durableId="1505246481">
    <w:abstractNumId w:val="0"/>
  </w:num>
  <w:num w:numId="10" w16cid:durableId="1466197381">
    <w:abstractNumId w:val="142"/>
  </w:num>
  <w:num w:numId="11" w16cid:durableId="1485510119">
    <w:abstractNumId w:val="38"/>
  </w:num>
  <w:num w:numId="12" w16cid:durableId="2059813353">
    <w:abstractNumId w:val="151"/>
  </w:num>
  <w:num w:numId="13" w16cid:durableId="817461003">
    <w:abstractNumId w:val="79"/>
  </w:num>
  <w:num w:numId="14" w16cid:durableId="16546931">
    <w:abstractNumId w:val="60"/>
  </w:num>
  <w:num w:numId="15" w16cid:durableId="2111505145">
    <w:abstractNumId w:val="22"/>
  </w:num>
  <w:num w:numId="16" w16cid:durableId="737751767">
    <w:abstractNumId w:val="82"/>
  </w:num>
  <w:num w:numId="17" w16cid:durableId="628973333">
    <w:abstractNumId w:val="31"/>
  </w:num>
  <w:num w:numId="18" w16cid:durableId="1754207437">
    <w:abstractNumId w:val="99"/>
  </w:num>
  <w:num w:numId="19" w16cid:durableId="1269774266">
    <w:abstractNumId w:val="88"/>
  </w:num>
  <w:num w:numId="20" w16cid:durableId="140079283">
    <w:abstractNumId w:val="30"/>
  </w:num>
  <w:num w:numId="21" w16cid:durableId="980502250">
    <w:abstractNumId w:val="102"/>
  </w:num>
  <w:num w:numId="22" w16cid:durableId="305940504">
    <w:abstractNumId w:val="80"/>
  </w:num>
  <w:num w:numId="23" w16cid:durableId="549345076">
    <w:abstractNumId w:val="15"/>
  </w:num>
  <w:num w:numId="24" w16cid:durableId="518390596">
    <w:abstractNumId w:val="57"/>
  </w:num>
  <w:num w:numId="25" w16cid:durableId="605357360">
    <w:abstractNumId w:val="154"/>
  </w:num>
  <w:num w:numId="26" w16cid:durableId="564292546">
    <w:abstractNumId w:val="68"/>
  </w:num>
  <w:num w:numId="27" w16cid:durableId="349458043">
    <w:abstractNumId w:val="73"/>
  </w:num>
  <w:num w:numId="28" w16cid:durableId="117066667">
    <w:abstractNumId w:val="27"/>
  </w:num>
  <w:num w:numId="29" w16cid:durableId="1205288551">
    <w:abstractNumId w:val="70"/>
  </w:num>
  <w:num w:numId="30" w16cid:durableId="595988571">
    <w:abstractNumId w:val="74"/>
  </w:num>
  <w:num w:numId="31" w16cid:durableId="1063527210">
    <w:abstractNumId w:val="67"/>
  </w:num>
  <w:num w:numId="32" w16cid:durableId="812067911">
    <w:abstractNumId w:val="92"/>
  </w:num>
  <w:num w:numId="33" w16cid:durableId="1525557981">
    <w:abstractNumId w:val="140"/>
  </w:num>
  <w:num w:numId="34" w16cid:durableId="1196891828">
    <w:abstractNumId w:val="39"/>
  </w:num>
  <w:num w:numId="35" w16cid:durableId="450589218">
    <w:abstractNumId w:val="28"/>
  </w:num>
  <w:num w:numId="36" w16cid:durableId="28343318">
    <w:abstractNumId w:val="125"/>
  </w:num>
  <w:num w:numId="37" w16cid:durableId="2092924682">
    <w:abstractNumId w:val="59"/>
  </w:num>
  <w:num w:numId="38" w16cid:durableId="1900629666">
    <w:abstractNumId w:val="152"/>
  </w:num>
  <w:num w:numId="39" w16cid:durableId="855727489">
    <w:abstractNumId w:val="136"/>
  </w:num>
  <w:num w:numId="40" w16cid:durableId="1884562811">
    <w:abstractNumId w:val="141"/>
  </w:num>
  <w:num w:numId="41" w16cid:durableId="1486581421">
    <w:abstractNumId w:val="62"/>
  </w:num>
  <w:num w:numId="42" w16cid:durableId="1067341581">
    <w:abstractNumId w:val="56"/>
  </w:num>
  <w:num w:numId="43" w16cid:durableId="240870936">
    <w:abstractNumId w:val="113"/>
  </w:num>
  <w:num w:numId="44" w16cid:durableId="535701512">
    <w:abstractNumId w:val="144"/>
  </w:num>
  <w:num w:numId="45" w16cid:durableId="1426923260">
    <w:abstractNumId w:val="17"/>
  </w:num>
  <w:num w:numId="46" w16cid:durableId="915286635">
    <w:abstractNumId w:val="108"/>
  </w:num>
  <w:num w:numId="47" w16cid:durableId="1495292955">
    <w:abstractNumId w:val="33"/>
  </w:num>
  <w:num w:numId="48" w16cid:durableId="1659111989">
    <w:abstractNumId w:val="91"/>
  </w:num>
  <w:num w:numId="49" w16cid:durableId="1839537458">
    <w:abstractNumId w:val="110"/>
  </w:num>
  <w:num w:numId="50" w16cid:durableId="1582715567">
    <w:abstractNumId w:val="81"/>
  </w:num>
  <w:num w:numId="51" w16cid:durableId="25300946">
    <w:abstractNumId w:val="120"/>
  </w:num>
  <w:num w:numId="52" w16cid:durableId="1194919705">
    <w:abstractNumId w:val="52"/>
  </w:num>
  <w:num w:numId="53" w16cid:durableId="468785965">
    <w:abstractNumId w:val="21"/>
  </w:num>
  <w:num w:numId="54" w16cid:durableId="88240208">
    <w:abstractNumId w:val="116"/>
  </w:num>
  <w:num w:numId="55" w16cid:durableId="387726447">
    <w:abstractNumId w:val="150"/>
  </w:num>
  <w:num w:numId="56" w16cid:durableId="737245988">
    <w:abstractNumId w:val="75"/>
  </w:num>
  <w:num w:numId="57" w16cid:durableId="15817180">
    <w:abstractNumId w:val="126"/>
  </w:num>
  <w:num w:numId="58" w16cid:durableId="155923173">
    <w:abstractNumId w:val="53"/>
  </w:num>
  <w:num w:numId="59" w16cid:durableId="2088530900">
    <w:abstractNumId w:val="77"/>
  </w:num>
  <w:num w:numId="60" w16cid:durableId="1710298321">
    <w:abstractNumId w:val="145"/>
  </w:num>
  <w:num w:numId="61" w16cid:durableId="1174610521">
    <w:abstractNumId w:val="98"/>
  </w:num>
  <w:num w:numId="62" w16cid:durableId="35740753">
    <w:abstractNumId w:val="121"/>
  </w:num>
  <w:num w:numId="63" w16cid:durableId="1768500565">
    <w:abstractNumId w:val="130"/>
  </w:num>
  <w:num w:numId="64" w16cid:durableId="402456842">
    <w:abstractNumId w:val="61"/>
  </w:num>
  <w:num w:numId="65" w16cid:durableId="2008896636">
    <w:abstractNumId w:val="32"/>
  </w:num>
  <w:num w:numId="66" w16cid:durableId="627127121">
    <w:abstractNumId w:val="117"/>
  </w:num>
  <w:num w:numId="67" w16cid:durableId="1598176365">
    <w:abstractNumId w:val="148"/>
  </w:num>
  <w:num w:numId="68" w16cid:durableId="1558316395">
    <w:abstractNumId w:val="134"/>
  </w:num>
  <w:num w:numId="69" w16cid:durableId="1499275091">
    <w:abstractNumId w:val="16"/>
  </w:num>
  <w:num w:numId="70" w16cid:durableId="847135133">
    <w:abstractNumId w:val="20"/>
  </w:num>
  <w:num w:numId="71" w16cid:durableId="600837971">
    <w:abstractNumId w:val="146"/>
  </w:num>
  <w:num w:numId="72" w16cid:durableId="1752041170">
    <w:abstractNumId w:val="23"/>
  </w:num>
  <w:num w:numId="73" w16cid:durableId="1050497205">
    <w:abstractNumId w:val="95"/>
  </w:num>
  <w:num w:numId="74" w16cid:durableId="1510414491">
    <w:abstractNumId w:val="155"/>
  </w:num>
  <w:num w:numId="75" w16cid:durableId="954798073">
    <w:abstractNumId w:val="42"/>
  </w:num>
  <w:num w:numId="76" w16cid:durableId="215161769">
    <w:abstractNumId w:val="131"/>
  </w:num>
  <w:num w:numId="77" w16cid:durableId="512381810">
    <w:abstractNumId w:val="109"/>
  </w:num>
  <w:num w:numId="78" w16cid:durableId="284196688">
    <w:abstractNumId w:val="26"/>
  </w:num>
  <w:num w:numId="79" w16cid:durableId="1497720498">
    <w:abstractNumId w:val="69"/>
  </w:num>
  <w:num w:numId="80" w16cid:durableId="1774130091">
    <w:abstractNumId w:val="35"/>
  </w:num>
  <w:num w:numId="81" w16cid:durableId="567767291">
    <w:abstractNumId w:val="107"/>
  </w:num>
  <w:num w:numId="82" w16cid:durableId="225144316">
    <w:abstractNumId w:val="45"/>
  </w:num>
  <w:num w:numId="83" w16cid:durableId="502474227">
    <w:abstractNumId w:val="51"/>
  </w:num>
  <w:num w:numId="84" w16cid:durableId="46272005">
    <w:abstractNumId w:val="50"/>
  </w:num>
  <w:num w:numId="85" w16cid:durableId="1359044576">
    <w:abstractNumId w:val="37"/>
  </w:num>
  <w:num w:numId="86" w16cid:durableId="646276014">
    <w:abstractNumId w:val="122"/>
  </w:num>
  <w:num w:numId="87" w16cid:durableId="1446079283">
    <w:abstractNumId w:val="118"/>
  </w:num>
  <w:num w:numId="88" w16cid:durableId="41223333">
    <w:abstractNumId w:val="147"/>
  </w:num>
  <w:num w:numId="89" w16cid:durableId="1739786978">
    <w:abstractNumId w:val="127"/>
  </w:num>
  <w:num w:numId="90" w16cid:durableId="1365400185">
    <w:abstractNumId w:val="83"/>
  </w:num>
  <w:num w:numId="91" w16cid:durableId="1967277021">
    <w:abstractNumId w:val="63"/>
  </w:num>
  <w:num w:numId="92" w16cid:durableId="582181783">
    <w:abstractNumId w:val="65"/>
  </w:num>
  <w:num w:numId="93" w16cid:durableId="616301350">
    <w:abstractNumId w:val="115"/>
  </w:num>
  <w:num w:numId="94" w16cid:durableId="1474102172">
    <w:abstractNumId w:val="12"/>
  </w:num>
  <w:num w:numId="95" w16cid:durableId="746420440">
    <w:abstractNumId w:val="58"/>
  </w:num>
  <w:num w:numId="96" w16cid:durableId="275674610">
    <w:abstractNumId w:val="101"/>
  </w:num>
  <w:num w:numId="97" w16cid:durableId="288753398">
    <w:abstractNumId w:val="149"/>
  </w:num>
  <w:num w:numId="98" w16cid:durableId="1300771108">
    <w:abstractNumId w:val="93"/>
  </w:num>
  <w:num w:numId="99" w16cid:durableId="1342707363">
    <w:abstractNumId w:val="11"/>
  </w:num>
  <w:num w:numId="100" w16cid:durableId="1220824631">
    <w:abstractNumId w:val="47"/>
  </w:num>
  <w:num w:numId="101" w16cid:durableId="1246307456">
    <w:abstractNumId w:val="129"/>
  </w:num>
  <w:num w:numId="102" w16cid:durableId="1318265759">
    <w:abstractNumId w:val="14"/>
  </w:num>
  <w:num w:numId="103" w16cid:durableId="2123497889">
    <w:abstractNumId w:val="103"/>
  </w:num>
  <w:num w:numId="104" w16cid:durableId="1839148428">
    <w:abstractNumId w:val="48"/>
  </w:num>
  <w:num w:numId="105" w16cid:durableId="435291032">
    <w:abstractNumId w:val="44"/>
  </w:num>
  <w:num w:numId="106" w16cid:durableId="1298101928">
    <w:abstractNumId w:val="36"/>
  </w:num>
  <w:num w:numId="107" w16cid:durableId="737821507">
    <w:abstractNumId w:val="133"/>
  </w:num>
  <w:num w:numId="108" w16cid:durableId="1008681154">
    <w:abstractNumId w:val="55"/>
  </w:num>
  <w:num w:numId="109" w16cid:durableId="18705723">
    <w:abstractNumId w:val="10"/>
  </w:num>
  <w:num w:numId="110" w16cid:durableId="913466683">
    <w:abstractNumId w:val="105"/>
  </w:num>
  <w:num w:numId="111" w16cid:durableId="445349589">
    <w:abstractNumId w:val="104"/>
  </w:num>
  <w:num w:numId="112" w16cid:durableId="2077051433">
    <w:abstractNumId w:val="25"/>
  </w:num>
  <w:num w:numId="113" w16cid:durableId="141195255">
    <w:abstractNumId w:val="124"/>
  </w:num>
  <w:num w:numId="114" w16cid:durableId="1379550797">
    <w:abstractNumId w:val="41"/>
  </w:num>
  <w:num w:numId="115" w16cid:durableId="412120017">
    <w:abstractNumId w:val="40"/>
  </w:num>
  <w:num w:numId="116" w16cid:durableId="633606479">
    <w:abstractNumId w:val="153"/>
  </w:num>
  <w:num w:numId="117" w16cid:durableId="2019456081">
    <w:abstractNumId w:val="66"/>
  </w:num>
  <w:num w:numId="118" w16cid:durableId="411394594">
    <w:abstractNumId w:val="46"/>
  </w:num>
  <w:num w:numId="119" w16cid:durableId="475490392">
    <w:abstractNumId w:val="34"/>
  </w:num>
  <w:num w:numId="120" w16cid:durableId="1063792676">
    <w:abstractNumId w:val="111"/>
  </w:num>
  <w:num w:numId="121" w16cid:durableId="696740363">
    <w:abstractNumId w:val="29"/>
  </w:num>
  <w:num w:numId="122" w16cid:durableId="701398104">
    <w:abstractNumId w:val="18"/>
  </w:num>
  <w:num w:numId="123" w16cid:durableId="1796287248">
    <w:abstractNumId w:val="9"/>
  </w:num>
  <w:num w:numId="124" w16cid:durableId="1520895758">
    <w:abstractNumId w:val="128"/>
  </w:num>
  <w:num w:numId="125" w16cid:durableId="607587256">
    <w:abstractNumId w:val="86"/>
  </w:num>
  <w:num w:numId="126" w16cid:durableId="587421635">
    <w:abstractNumId w:val="106"/>
  </w:num>
  <w:num w:numId="127" w16cid:durableId="117140071">
    <w:abstractNumId w:val="54"/>
  </w:num>
  <w:num w:numId="128" w16cid:durableId="401027927">
    <w:abstractNumId w:val="85"/>
  </w:num>
  <w:num w:numId="129" w16cid:durableId="211117923">
    <w:abstractNumId w:val="90"/>
  </w:num>
  <w:num w:numId="130" w16cid:durableId="2056003743">
    <w:abstractNumId w:val="24"/>
  </w:num>
  <w:num w:numId="131" w16cid:durableId="1384671047">
    <w:abstractNumId w:val="78"/>
  </w:num>
  <w:num w:numId="132" w16cid:durableId="1617323354">
    <w:abstractNumId w:val="119"/>
  </w:num>
  <w:num w:numId="133" w16cid:durableId="1466193276">
    <w:abstractNumId w:val="100"/>
  </w:num>
  <w:num w:numId="134" w16cid:durableId="442041739">
    <w:abstractNumId w:val="71"/>
  </w:num>
  <w:num w:numId="135" w16cid:durableId="590890240">
    <w:abstractNumId w:val="132"/>
  </w:num>
  <w:num w:numId="136" w16cid:durableId="2090688421">
    <w:abstractNumId w:val="89"/>
  </w:num>
  <w:num w:numId="137" w16cid:durableId="739714683">
    <w:abstractNumId w:val="13"/>
  </w:num>
  <w:num w:numId="138" w16cid:durableId="4211398">
    <w:abstractNumId w:val="135"/>
  </w:num>
  <w:num w:numId="139" w16cid:durableId="1732315067">
    <w:abstractNumId w:val="138"/>
  </w:num>
  <w:num w:numId="140" w16cid:durableId="202407521">
    <w:abstractNumId w:val="76"/>
  </w:num>
  <w:num w:numId="141" w16cid:durableId="2085373933">
    <w:abstractNumId w:val="64"/>
  </w:num>
  <w:num w:numId="142" w16cid:durableId="1726877874">
    <w:abstractNumId w:val="112"/>
  </w:num>
  <w:num w:numId="143" w16cid:durableId="4989065">
    <w:abstractNumId w:val="72"/>
  </w:num>
  <w:num w:numId="144" w16cid:durableId="713391584">
    <w:abstractNumId w:val="139"/>
  </w:num>
  <w:num w:numId="145" w16cid:durableId="357505945">
    <w:abstractNumId w:val="96"/>
  </w:num>
  <w:num w:numId="146" w16cid:durableId="1181435189">
    <w:abstractNumId w:val="19"/>
  </w:num>
  <w:num w:numId="147" w16cid:durableId="1516729503">
    <w:abstractNumId w:val="114"/>
  </w:num>
  <w:num w:numId="148" w16cid:durableId="1863666226">
    <w:abstractNumId w:val="87"/>
  </w:num>
  <w:num w:numId="149" w16cid:durableId="2123070520">
    <w:abstractNumId w:val="49"/>
  </w:num>
  <w:num w:numId="150" w16cid:durableId="1203711145">
    <w:abstractNumId w:val="84"/>
  </w:num>
  <w:num w:numId="151" w16cid:durableId="1022322148">
    <w:abstractNumId w:val="94"/>
  </w:num>
  <w:num w:numId="152" w16cid:durableId="1346982746">
    <w:abstractNumId w:val="43"/>
  </w:num>
  <w:num w:numId="153" w16cid:durableId="978269743">
    <w:abstractNumId w:val="143"/>
  </w:num>
  <w:num w:numId="154" w16cid:durableId="1508788611">
    <w:abstractNumId w:val="137"/>
  </w:num>
  <w:num w:numId="155" w16cid:durableId="876892673">
    <w:abstractNumId w:val="123"/>
  </w:num>
  <w:num w:numId="156" w16cid:durableId="573249054">
    <w:abstractNumId w:val="9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C7000"/>
    <w:rsid w:val="0015074B"/>
    <w:rsid w:val="001E708E"/>
    <w:rsid w:val="00261A49"/>
    <w:rsid w:val="0029639D"/>
    <w:rsid w:val="003244C4"/>
    <w:rsid w:val="00326F90"/>
    <w:rsid w:val="00360AE8"/>
    <w:rsid w:val="003C7DEE"/>
    <w:rsid w:val="003F3302"/>
    <w:rsid w:val="00433909"/>
    <w:rsid w:val="004A1710"/>
    <w:rsid w:val="004F661F"/>
    <w:rsid w:val="005B54A3"/>
    <w:rsid w:val="006E6497"/>
    <w:rsid w:val="00726315"/>
    <w:rsid w:val="0075109A"/>
    <w:rsid w:val="007548DB"/>
    <w:rsid w:val="00815CFA"/>
    <w:rsid w:val="0082475E"/>
    <w:rsid w:val="008420E0"/>
    <w:rsid w:val="00845B98"/>
    <w:rsid w:val="008A0676"/>
    <w:rsid w:val="009339A6"/>
    <w:rsid w:val="009703E0"/>
    <w:rsid w:val="009D1224"/>
    <w:rsid w:val="00AA1D8D"/>
    <w:rsid w:val="00AB52BE"/>
    <w:rsid w:val="00B47730"/>
    <w:rsid w:val="00B62835"/>
    <w:rsid w:val="00B839EE"/>
    <w:rsid w:val="00CB0664"/>
    <w:rsid w:val="00CB2FF8"/>
    <w:rsid w:val="00D15B45"/>
    <w:rsid w:val="00D52730"/>
    <w:rsid w:val="00E22C58"/>
    <w:rsid w:val="00FC693F"/>
    <w:rsid w:val="00FF3A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062061"/>
  <w14:defaultImageDpi w14:val="300"/>
  <w15:docId w15:val="{4B7133AA-0F94-4F3B-A1EB-AF3F9A3E3A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34</Pages>
  <Words>6132</Words>
  <Characters>34953</Characters>
  <Application>Microsoft Office Word</Application>
  <DocSecurity>0</DocSecurity>
  <Lines>291</Lines>
  <Paragraphs>82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41003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Raz Bajwa</cp:lastModifiedBy>
  <cp:revision>26</cp:revision>
  <dcterms:created xsi:type="dcterms:W3CDTF">2013-12-23T23:15:00Z</dcterms:created>
  <dcterms:modified xsi:type="dcterms:W3CDTF">2025-09-19T21:05:00Z</dcterms:modified>
  <cp:category/>
</cp:coreProperties>
</file>